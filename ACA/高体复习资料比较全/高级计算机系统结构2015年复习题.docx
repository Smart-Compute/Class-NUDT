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281" w:hanging="281" w:hangingChars="100"/>
        <w:rPr>
          <w:rFonts w:eastAsia="楷体_GB2312"/>
          <w:sz w:val="28"/>
          <w:szCs w:val="28"/>
        </w:rPr>
      </w:pPr>
      <w:r>
        <w:rPr>
          <w:rFonts w:eastAsia="楷体_GB2312"/>
          <w:b/>
          <w:bCs/>
          <w:sz w:val="28"/>
          <w:szCs w:val="28"/>
        </w:rPr>
        <w:t>1.</w:t>
      </w:r>
      <w:r>
        <w:rPr>
          <w:sz w:val="28"/>
          <w:szCs w:val="28"/>
        </w:rPr>
        <w:t xml:space="preserve"> </w:t>
      </w:r>
      <w:r>
        <w:rPr>
          <w:rFonts w:hint="eastAsia" w:eastAsia="楷体_GB2312" w:cs="楷体_GB2312"/>
          <w:sz w:val="28"/>
          <w:szCs w:val="28"/>
        </w:rPr>
        <w:t>假设有一条长流水线，仅仅对条件转移指令使用分支目标缓冲。假设分支预测错误的开销为</w:t>
      </w:r>
      <w:r>
        <w:rPr>
          <w:rFonts w:eastAsia="楷体_GB2312"/>
          <w:sz w:val="28"/>
          <w:szCs w:val="28"/>
        </w:rPr>
        <w:t>4</w:t>
      </w:r>
      <w:r>
        <w:rPr>
          <w:rFonts w:hint="eastAsia" w:eastAsia="楷体_GB2312" w:cs="楷体_GB2312"/>
          <w:sz w:val="28"/>
          <w:szCs w:val="28"/>
        </w:rPr>
        <w:t>个时钟周期，缓冲不命中的开销为</w:t>
      </w:r>
      <w:r>
        <w:rPr>
          <w:rFonts w:eastAsia="楷体_GB2312"/>
          <w:sz w:val="28"/>
          <w:szCs w:val="28"/>
        </w:rPr>
        <w:t>3</w:t>
      </w:r>
      <w:r>
        <w:rPr>
          <w:rFonts w:hint="eastAsia" w:eastAsia="楷体_GB2312" w:cs="楷体_GB2312"/>
          <w:sz w:val="28"/>
          <w:szCs w:val="28"/>
        </w:rPr>
        <w:t>个时钟周期。假设：命中率为</w:t>
      </w:r>
      <w:r>
        <w:rPr>
          <w:rFonts w:eastAsia="楷体_GB2312"/>
          <w:sz w:val="28"/>
          <w:szCs w:val="28"/>
        </w:rPr>
        <w:t>90%</w:t>
      </w:r>
      <w:r>
        <w:rPr>
          <w:rFonts w:hint="eastAsia" w:eastAsia="楷体_GB2312" w:cs="楷体_GB2312"/>
          <w:sz w:val="28"/>
          <w:szCs w:val="28"/>
        </w:rPr>
        <w:t>，预测精度为</w:t>
      </w:r>
      <w:r>
        <w:rPr>
          <w:rFonts w:eastAsia="楷体_GB2312"/>
          <w:sz w:val="28"/>
          <w:szCs w:val="28"/>
        </w:rPr>
        <w:t>90%</w:t>
      </w:r>
      <w:r>
        <w:rPr>
          <w:rFonts w:hint="eastAsia" w:eastAsia="楷体_GB2312" w:cs="楷体_GB2312"/>
          <w:sz w:val="28"/>
          <w:szCs w:val="28"/>
        </w:rPr>
        <w:t>，分支频率为</w:t>
      </w:r>
      <w:r>
        <w:rPr>
          <w:rFonts w:eastAsia="楷体_GB2312"/>
          <w:sz w:val="28"/>
          <w:szCs w:val="28"/>
        </w:rPr>
        <w:t>15%</w:t>
      </w:r>
      <w:r>
        <w:rPr>
          <w:rFonts w:hint="eastAsia" w:eastAsia="楷体_GB2312" w:cs="楷体_GB2312"/>
          <w:sz w:val="28"/>
          <w:szCs w:val="28"/>
        </w:rPr>
        <w:t>，没有分支的基本</w:t>
      </w:r>
      <w:r>
        <w:rPr>
          <w:rFonts w:eastAsia="楷体_GB2312"/>
          <w:sz w:val="28"/>
          <w:szCs w:val="28"/>
        </w:rPr>
        <w:t>CPI</w:t>
      </w:r>
      <w:r>
        <w:rPr>
          <w:rFonts w:hint="eastAsia" w:eastAsia="楷体_GB2312" w:cs="楷体_GB2312"/>
          <w:sz w:val="28"/>
          <w:szCs w:val="28"/>
        </w:rPr>
        <w:t>为</w:t>
      </w:r>
      <w:r>
        <w:rPr>
          <w:rFonts w:eastAsia="楷体_GB2312"/>
          <w:sz w:val="28"/>
          <w:szCs w:val="28"/>
        </w:rPr>
        <w:t>1</w:t>
      </w:r>
      <w:r>
        <w:rPr>
          <w:rFonts w:hint="eastAsia" w:eastAsia="楷体_GB2312" w:cs="楷体_GB2312"/>
          <w:sz w:val="28"/>
          <w:szCs w:val="28"/>
        </w:rPr>
        <w:t>。</w:t>
      </w:r>
    </w:p>
    <w:p>
      <w:pPr>
        <w:tabs>
          <w:tab w:val="left" w:pos="360"/>
        </w:tabs>
        <w:spacing w:line="400" w:lineRule="exact"/>
        <w:ind w:left="0" w:leftChars="0" w:right="0" w:rightChars="0" w:firstLine="0" w:firstLineChars="0"/>
        <w:jc w:val="center"/>
        <w:rPr>
          <w:rFonts w:eastAsia="楷体_GB2312"/>
          <w:sz w:val="28"/>
          <w:szCs w:val="28"/>
        </w:rPr>
      </w:pPr>
      <w:r>
        <w:rPr>
          <w:rFonts w:hint="eastAsia" w:ascii="楷体" w:hAnsi="楷体" w:eastAsia="楷体" w:cs="楷体"/>
          <w:sz w:val="28"/>
          <w:szCs w:val="28"/>
        </w:rPr>
        <w:t>①</w:t>
      </w:r>
      <w:r>
        <w:rPr>
          <w:rFonts w:hint="eastAsia" w:eastAsia="楷体_GB2312" w:cs="楷体_GB2312"/>
          <w:sz w:val="28"/>
          <w:szCs w:val="28"/>
        </w:rPr>
        <w:t>求程序执行的</w:t>
      </w:r>
      <w:r>
        <w:rPr>
          <w:rFonts w:eastAsia="楷体_GB2312"/>
          <w:sz w:val="28"/>
          <w:szCs w:val="28"/>
        </w:rPr>
        <w:t>CPI</w:t>
      </w:r>
      <w:r>
        <w:rPr>
          <w:rFonts w:hint="eastAsia" w:eastAsia="楷体_GB2312" w:cs="楷体_GB2312"/>
          <w:sz w:val="28"/>
          <w:szCs w:val="28"/>
        </w:rPr>
        <w:t>。</w:t>
      </w:r>
    </w:p>
    <w:p>
      <w:pPr>
        <w:tabs>
          <w:tab w:val="left" w:pos="360"/>
        </w:tabs>
        <w:spacing w:line="400" w:lineRule="exact"/>
        <w:ind w:firstLine="280" w:firstLineChars="100"/>
        <w:rPr>
          <w:rFonts w:eastAsia="楷体_GB2312"/>
          <w:sz w:val="28"/>
          <w:szCs w:val="28"/>
        </w:rPr>
      </w:pPr>
      <w:r>
        <w:rPr>
          <w:rFonts w:hint="eastAsia" w:ascii="楷体" w:hAnsi="楷体" w:eastAsia="楷体" w:cs="楷体"/>
          <w:sz w:val="28"/>
          <w:szCs w:val="28"/>
        </w:rPr>
        <w:t>②</w:t>
      </w:r>
      <w:r>
        <w:rPr>
          <w:rFonts w:hint="eastAsia" w:eastAsia="楷体_GB2312" w:cs="楷体_GB2312"/>
          <w:sz w:val="28"/>
          <w:szCs w:val="28"/>
        </w:rPr>
        <w:t>相对于采用固定的</w:t>
      </w:r>
      <w:r>
        <w:rPr>
          <w:rFonts w:eastAsia="楷体_GB2312"/>
          <w:sz w:val="28"/>
          <w:szCs w:val="28"/>
        </w:rPr>
        <w:t>2</w:t>
      </w:r>
      <w:r>
        <w:rPr>
          <w:rFonts w:hint="eastAsia" w:eastAsia="楷体_GB2312" w:cs="楷体_GB2312"/>
          <w:sz w:val="28"/>
          <w:szCs w:val="28"/>
        </w:rPr>
        <w:t>个时钟周期延迟的分支处理，哪种方法程序执行速度更快？</w:t>
      </w:r>
    </w:p>
    <w:p>
      <w:pPr>
        <w:tabs>
          <w:tab w:val="left" w:pos="360"/>
        </w:tabs>
        <w:spacing w:line="400" w:lineRule="exact"/>
        <w:rPr>
          <w:rFonts w:eastAsia="楷体_GB2312"/>
          <w:b/>
          <w:bCs/>
          <w:sz w:val="28"/>
          <w:szCs w:val="28"/>
        </w:rPr>
      </w:pPr>
      <w:r>
        <w:rPr>
          <w:rFonts w:hint="eastAsia" w:eastAsia="楷体_GB2312" w:cs="楷体_GB2312"/>
          <w:b/>
          <w:bCs/>
          <w:sz w:val="28"/>
          <w:szCs w:val="28"/>
        </w:rPr>
        <w:t>参考答案：</w:t>
      </w:r>
    </w:p>
    <w:p>
      <w:pPr>
        <w:ind w:firstLine="420" w:firstLineChars="200"/>
        <w:rPr>
          <w:rFonts w:eastAsia="楷体_GB2312"/>
        </w:rPr>
      </w:pPr>
      <w:r>
        <w:rPr>
          <w:rFonts w:hint="eastAsia" w:eastAsia="楷体_GB2312" w:cs="楷体_GB2312"/>
        </w:rPr>
        <w:t>解：（</w:t>
      </w:r>
      <w:r>
        <w:rPr>
          <w:rFonts w:eastAsia="楷体_GB2312"/>
        </w:rPr>
        <w:t>1</w:t>
      </w:r>
      <w:r>
        <w:rPr>
          <w:rFonts w:hint="eastAsia" w:eastAsia="楷体_GB2312" w:cs="楷体_GB2312"/>
        </w:rPr>
        <w:t>）程序执行的</w:t>
      </w:r>
      <w:r>
        <w:rPr>
          <w:rFonts w:eastAsia="楷体_GB2312"/>
        </w:rPr>
        <w:t xml:space="preserve">CPI = </w:t>
      </w:r>
      <w:r>
        <w:rPr>
          <w:rFonts w:hint="eastAsia" w:eastAsia="楷体_GB2312" w:cs="楷体_GB2312"/>
        </w:rPr>
        <w:t>没有分支的基本</w:t>
      </w:r>
      <w:r>
        <w:rPr>
          <w:rFonts w:eastAsia="楷体_GB2312"/>
        </w:rPr>
        <w:t>CPI</w:t>
      </w:r>
      <w:r>
        <w:rPr>
          <w:rFonts w:hint="eastAsia" w:eastAsia="楷体_GB2312" w:cs="楷体_GB2312"/>
        </w:rPr>
        <w:t>（</w:t>
      </w:r>
      <w:r>
        <w:rPr>
          <w:rFonts w:eastAsia="楷体_GB2312"/>
        </w:rPr>
        <w:t>1</w:t>
      </w:r>
      <w:r>
        <w:rPr>
          <w:rFonts w:hint="eastAsia" w:eastAsia="楷体_GB2312" w:cs="楷体_GB2312"/>
        </w:rPr>
        <w:t>）</w:t>
      </w:r>
      <w:r>
        <w:rPr>
          <w:rFonts w:eastAsia="楷体_GB2312"/>
        </w:rPr>
        <w:t xml:space="preserve"> + </w:t>
      </w:r>
      <w:r>
        <w:rPr>
          <w:rFonts w:hint="eastAsia" w:eastAsia="楷体_GB2312" w:cs="楷体_GB2312"/>
        </w:rPr>
        <w:t>分支带来的额外开销</w:t>
      </w:r>
    </w:p>
    <w:p>
      <w:pPr>
        <w:ind w:firstLine="420" w:firstLineChars="200"/>
        <w:rPr>
          <w:rFonts w:eastAsia="楷体_GB2312"/>
        </w:rPr>
      </w:pPr>
      <w:r>
        <w:rPr>
          <w:rFonts w:hint="eastAsia" w:eastAsia="楷体_GB2312" w:cs="楷体_GB2312"/>
        </w:rPr>
        <w:t>分支带来的额外开销是指在分支指令中，缓冲命中但预测错误带来的开销与缓冲没有命中带来的开销之和。</w:t>
      </w:r>
    </w:p>
    <w:p>
      <w:pPr>
        <w:ind w:firstLine="420" w:firstLineChars="200"/>
        <w:rPr>
          <w:rFonts w:eastAsia="楷体_GB2312"/>
        </w:rPr>
      </w:pPr>
      <w:r>
        <w:rPr>
          <w:rFonts w:hint="eastAsia" w:eastAsia="楷体_GB2312" w:cs="楷体_GB2312"/>
        </w:rPr>
        <w:t>分支带来的额外开销</w:t>
      </w:r>
      <w:r>
        <w:rPr>
          <w:rFonts w:eastAsia="楷体_GB2312"/>
        </w:rPr>
        <w:t>= 15% * (90%</w:t>
      </w:r>
      <w:r>
        <w:rPr>
          <w:rFonts w:hint="eastAsia" w:eastAsia="楷体_GB2312" w:cs="楷体_GB2312"/>
        </w:rPr>
        <w:t>命中×</w:t>
      </w:r>
      <w:r>
        <w:rPr>
          <w:rFonts w:eastAsia="楷体_GB2312"/>
        </w:rPr>
        <w:t>10%</w:t>
      </w:r>
      <w:r>
        <w:rPr>
          <w:rFonts w:hint="eastAsia" w:eastAsia="楷体_GB2312" w:cs="楷体_GB2312"/>
        </w:rPr>
        <w:t>预测错误×</w:t>
      </w:r>
      <w:r>
        <w:rPr>
          <w:rFonts w:eastAsia="楷体_GB2312"/>
        </w:rPr>
        <w:t>4 + 10</w:t>
      </w:r>
      <w:r>
        <w:rPr>
          <w:rFonts w:hint="eastAsia" w:eastAsia="楷体_GB2312" w:cs="楷体_GB2312"/>
        </w:rPr>
        <w:t>％没命中×</w:t>
      </w:r>
      <w:r>
        <w:rPr>
          <w:rFonts w:eastAsia="楷体_GB2312"/>
        </w:rPr>
        <w:t>3)= 0.099</w:t>
      </w:r>
    </w:p>
    <w:p>
      <w:pPr>
        <w:ind w:firstLine="420" w:firstLineChars="200"/>
        <w:rPr>
          <w:rFonts w:eastAsia="楷体_GB2312"/>
        </w:rPr>
      </w:pPr>
      <w:r>
        <w:rPr>
          <w:rFonts w:hint="eastAsia" w:eastAsia="楷体_GB2312" w:cs="楷体_GB2312"/>
        </w:rPr>
        <w:t>所以，程序执行的</w:t>
      </w:r>
      <w:r>
        <w:rPr>
          <w:rFonts w:eastAsia="楷体_GB2312"/>
        </w:rPr>
        <w:t xml:space="preserve">CPI </w:t>
      </w:r>
      <w:r>
        <w:rPr>
          <w:rFonts w:hint="eastAsia" w:eastAsia="楷体_GB2312" w:cs="楷体_GB2312"/>
        </w:rPr>
        <w:t>＝</w:t>
      </w:r>
      <w:r>
        <w:rPr>
          <w:rFonts w:eastAsia="楷体_GB2312"/>
        </w:rPr>
        <w:t xml:space="preserve"> 1 </w:t>
      </w:r>
      <w:r>
        <w:rPr>
          <w:rFonts w:hint="eastAsia" w:eastAsia="楷体_GB2312" w:cs="楷体_GB2312"/>
        </w:rPr>
        <w:t>＋</w:t>
      </w:r>
      <w:r>
        <w:rPr>
          <w:rFonts w:eastAsia="楷体_GB2312"/>
        </w:rPr>
        <w:t xml:space="preserve"> 0.099 = 1.099</w:t>
      </w:r>
    </w:p>
    <w:p>
      <w:pPr>
        <w:ind w:firstLine="420" w:firstLineChars="200"/>
        <w:rPr>
          <w:rFonts w:eastAsia="楷体_GB2312"/>
        </w:rPr>
      </w:pPr>
      <w:r>
        <w:rPr>
          <w:rFonts w:hint="eastAsia" w:eastAsia="楷体_GB2312" w:cs="楷体_GB2312"/>
        </w:rPr>
        <w:t>（</w:t>
      </w:r>
      <w:r>
        <w:rPr>
          <w:rFonts w:eastAsia="楷体_GB2312"/>
        </w:rPr>
        <w:t>2</w:t>
      </w:r>
      <w:r>
        <w:rPr>
          <w:rFonts w:hint="eastAsia" w:eastAsia="楷体_GB2312" w:cs="楷体_GB2312"/>
        </w:rPr>
        <w:t>）采用固定的</w:t>
      </w:r>
      <w:r>
        <w:rPr>
          <w:rFonts w:eastAsia="楷体_GB2312"/>
        </w:rPr>
        <w:t xml:space="preserve">2 </w:t>
      </w:r>
      <w:r>
        <w:rPr>
          <w:rFonts w:hint="eastAsia" w:eastAsia="楷体_GB2312" w:cs="楷体_GB2312"/>
        </w:rPr>
        <w:t>个时钟周期延迟的分支处理</w:t>
      </w:r>
      <w:r>
        <w:rPr>
          <w:rFonts w:eastAsia="楷体_GB2312"/>
        </w:rPr>
        <w:t>CPI = 1 + 15%</w:t>
      </w:r>
      <w:r>
        <w:rPr>
          <w:rFonts w:hint="eastAsia" w:eastAsia="楷体_GB2312" w:cs="楷体_GB2312"/>
        </w:rPr>
        <w:t>×</w:t>
      </w:r>
      <w:r>
        <w:rPr>
          <w:rFonts w:eastAsia="楷体_GB2312"/>
        </w:rPr>
        <w:t>2 = 1.3</w:t>
      </w:r>
    </w:p>
    <w:p>
      <w:pPr>
        <w:ind w:firstLine="420" w:firstLineChars="200"/>
        <w:rPr>
          <w:rFonts w:eastAsia="楷体_GB2312"/>
        </w:rPr>
      </w:pPr>
      <w:r>
        <w:rPr>
          <w:rFonts w:hint="eastAsia" w:eastAsia="楷体_GB2312" w:cs="楷体_GB2312"/>
        </w:rPr>
        <w:t>由（</w:t>
      </w:r>
      <w:r>
        <w:rPr>
          <w:rFonts w:eastAsia="楷体_GB2312"/>
        </w:rPr>
        <w:t>1</w:t>
      </w:r>
      <w:r>
        <w:rPr>
          <w:rFonts w:hint="eastAsia" w:eastAsia="楷体_GB2312" w:cs="楷体_GB2312"/>
        </w:rPr>
        <w:t>）（</w:t>
      </w:r>
      <w:r>
        <w:rPr>
          <w:rFonts w:eastAsia="楷体_GB2312"/>
        </w:rPr>
        <w:t>2</w:t>
      </w:r>
      <w:r>
        <w:rPr>
          <w:rFonts w:hint="eastAsia" w:eastAsia="楷体_GB2312" w:cs="楷体_GB2312"/>
        </w:rPr>
        <w:t>）可知分支目标缓冲方法执行速度快。</w:t>
      </w:r>
    </w:p>
    <w:p>
      <w:pPr>
        <w:spacing w:line="400" w:lineRule="exact"/>
        <w:rPr>
          <w:rFonts w:eastAsia="楷体_GB2312"/>
          <w:b/>
          <w:bCs/>
          <w:sz w:val="28"/>
          <w:szCs w:val="28"/>
        </w:rPr>
      </w:pPr>
      <w:r>
        <w:rPr>
          <w:rFonts w:eastAsia="楷体_GB2312"/>
          <w:b/>
          <w:bCs/>
          <w:sz w:val="28"/>
          <w:szCs w:val="28"/>
        </w:rPr>
        <w:t xml:space="preserve">2. </w:t>
      </w:r>
      <w:r>
        <w:rPr>
          <w:rFonts w:hint="eastAsia" w:eastAsia="楷体_GB2312" w:cs="楷体_GB2312"/>
          <w:sz w:val="28"/>
          <w:szCs w:val="28"/>
        </w:rPr>
        <w:t>计算机系统中有三个部件可以改进，这三个部件的部件加速比为：</w:t>
      </w:r>
    </w:p>
    <w:p>
      <w:pPr>
        <w:spacing w:line="400" w:lineRule="exact"/>
        <w:rPr>
          <w:rFonts w:eastAsia="楷体_GB2312"/>
          <w:sz w:val="28"/>
          <w:szCs w:val="28"/>
        </w:rPr>
      </w:pPr>
      <w:r>
        <w:rPr>
          <w:rFonts w:hint="eastAsia" w:eastAsia="楷体_GB2312" w:cs="楷体_GB2312"/>
          <w:sz w:val="28"/>
          <w:szCs w:val="28"/>
        </w:rPr>
        <w:t>部件加速比</w:t>
      </w:r>
      <w:r>
        <w:rPr>
          <w:rFonts w:eastAsia="楷体_GB2312"/>
          <w:sz w:val="28"/>
          <w:szCs w:val="28"/>
        </w:rPr>
        <w:t>1=30</w:t>
      </w:r>
      <w:r>
        <w:rPr>
          <w:rFonts w:hint="eastAsia" w:eastAsia="楷体_GB2312" w:cs="楷体_GB2312"/>
          <w:sz w:val="28"/>
          <w:szCs w:val="28"/>
        </w:rPr>
        <w:t>；</w:t>
      </w:r>
      <w:r>
        <w:rPr>
          <w:rFonts w:eastAsia="楷体_GB2312"/>
          <w:sz w:val="28"/>
          <w:szCs w:val="28"/>
        </w:rPr>
        <w:t xml:space="preserve">   </w:t>
      </w:r>
      <w:r>
        <w:rPr>
          <w:rFonts w:hint="eastAsia" w:eastAsia="楷体_GB2312" w:cs="楷体_GB2312"/>
          <w:sz w:val="28"/>
          <w:szCs w:val="28"/>
        </w:rPr>
        <w:t>部件加速比</w:t>
      </w:r>
      <w:r>
        <w:rPr>
          <w:rFonts w:eastAsia="楷体_GB2312"/>
          <w:sz w:val="28"/>
          <w:szCs w:val="28"/>
        </w:rPr>
        <w:t xml:space="preserve">2=20  </w:t>
      </w:r>
      <w:r>
        <w:rPr>
          <w:rFonts w:hint="eastAsia" w:eastAsia="楷体_GB2312" w:cs="楷体_GB2312"/>
          <w:sz w:val="28"/>
          <w:szCs w:val="28"/>
        </w:rPr>
        <w:t>部件加速比</w:t>
      </w:r>
      <w:r>
        <w:rPr>
          <w:rFonts w:eastAsia="楷体_GB2312"/>
          <w:sz w:val="28"/>
          <w:szCs w:val="28"/>
        </w:rPr>
        <w:t>3=10</w:t>
      </w:r>
    </w:p>
    <w:p>
      <w:pPr>
        <w:pStyle w:val="10"/>
        <w:widowControl/>
        <w:numPr>
          <w:ilvl w:val="0"/>
          <w:numId w:val="1"/>
        </w:numPr>
        <w:tabs>
          <w:tab w:val="left" w:pos="0"/>
          <w:tab w:val="left" w:pos="1050"/>
        </w:tabs>
        <w:spacing w:line="400" w:lineRule="exact"/>
        <w:ind w:left="210" w:leftChars="100" w:firstLineChars="0"/>
        <w:rPr>
          <w:rFonts w:eastAsia="楷体_GB2312"/>
          <w:sz w:val="28"/>
          <w:szCs w:val="28"/>
        </w:rPr>
      </w:pPr>
      <w:r>
        <w:rPr>
          <w:rFonts w:hint="eastAsia" w:eastAsia="楷体_GB2312" w:cs="楷体_GB2312"/>
          <w:sz w:val="28"/>
          <w:szCs w:val="28"/>
        </w:rPr>
        <w:t>如果部件</w:t>
      </w:r>
      <w:r>
        <w:rPr>
          <w:rFonts w:eastAsia="楷体_GB2312"/>
          <w:sz w:val="28"/>
          <w:szCs w:val="28"/>
        </w:rPr>
        <w:t>2</w:t>
      </w:r>
      <w:r>
        <w:rPr>
          <w:rFonts w:hint="eastAsia" w:eastAsia="楷体_GB2312" w:cs="楷体_GB2312"/>
          <w:sz w:val="28"/>
          <w:szCs w:val="28"/>
        </w:rPr>
        <w:t>和部件</w:t>
      </w:r>
      <w:r>
        <w:rPr>
          <w:rFonts w:eastAsia="楷体_GB2312"/>
          <w:sz w:val="28"/>
          <w:szCs w:val="28"/>
        </w:rPr>
        <w:t>3</w:t>
      </w:r>
      <w:r>
        <w:rPr>
          <w:rFonts w:hint="eastAsia" w:eastAsia="楷体_GB2312" w:cs="楷体_GB2312"/>
          <w:sz w:val="28"/>
          <w:szCs w:val="28"/>
        </w:rPr>
        <w:t>的可改进比例均为</w:t>
      </w:r>
      <w:r>
        <w:rPr>
          <w:rFonts w:eastAsia="楷体_GB2312"/>
          <w:sz w:val="28"/>
          <w:szCs w:val="28"/>
        </w:rPr>
        <w:t>30%</w:t>
      </w:r>
      <w:r>
        <w:rPr>
          <w:rFonts w:hint="eastAsia" w:eastAsia="楷体_GB2312" w:cs="楷体_GB2312"/>
          <w:sz w:val="28"/>
          <w:szCs w:val="28"/>
        </w:rPr>
        <w:t>，那么当部件</w:t>
      </w:r>
      <w:r>
        <w:rPr>
          <w:rFonts w:eastAsia="楷体_GB2312"/>
          <w:sz w:val="28"/>
          <w:szCs w:val="28"/>
        </w:rPr>
        <w:t xml:space="preserve">       1</w:t>
      </w:r>
      <w:r>
        <w:rPr>
          <w:rFonts w:hint="eastAsia" w:eastAsia="楷体_GB2312" w:cs="楷体_GB2312"/>
          <w:sz w:val="28"/>
          <w:szCs w:val="28"/>
        </w:rPr>
        <w:t>的可改进比例为多少时，系统加速比才可以达到</w:t>
      </w:r>
      <w:r>
        <w:rPr>
          <w:rFonts w:eastAsia="楷体_GB2312"/>
          <w:sz w:val="28"/>
          <w:szCs w:val="28"/>
        </w:rPr>
        <w:t>10</w:t>
      </w:r>
      <w:r>
        <w:rPr>
          <w:rFonts w:hint="eastAsia" w:eastAsia="楷体_GB2312" w:cs="楷体_GB2312"/>
          <w:sz w:val="28"/>
          <w:szCs w:val="28"/>
        </w:rPr>
        <w:t>？</w:t>
      </w:r>
    </w:p>
    <w:p>
      <w:pPr>
        <w:tabs>
          <w:tab w:val="left" w:pos="360"/>
        </w:tabs>
        <w:spacing w:line="400" w:lineRule="exact"/>
        <w:ind w:left="420" w:leftChars="200"/>
        <w:rPr>
          <w:rFonts w:eastAsia="楷体_GB2312"/>
          <w:sz w:val="28"/>
          <w:szCs w:val="28"/>
        </w:rPr>
      </w:pPr>
      <w:r>
        <w:rPr>
          <w:rFonts w:hint="eastAsia" w:ascii="楷体" w:hAnsi="楷体" w:eastAsia="楷体" w:cs="楷体"/>
          <w:sz w:val="28"/>
          <w:szCs w:val="28"/>
        </w:rPr>
        <w:t>②</w:t>
      </w:r>
      <w:r>
        <w:rPr>
          <w:rFonts w:hint="eastAsia" w:eastAsia="楷体_GB2312" w:cs="楷体_GB2312"/>
          <w:sz w:val="28"/>
          <w:szCs w:val="28"/>
        </w:rPr>
        <w:t>如果三个部件的可改进比例分别为</w:t>
      </w:r>
      <w:r>
        <w:rPr>
          <w:rFonts w:eastAsia="楷体_GB2312"/>
          <w:sz w:val="28"/>
          <w:szCs w:val="28"/>
        </w:rPr>
        <w:t>20%</w:t>
      </w:r>
      <w:r>
        <w:rPr>
          <w:rFonts w:hint="eastAsia" w:eastAsia="楷体_GB2312" w:cs="楷体_GB2312"/>
          <w:sz w:val="28"/>
          <w:szCs w:val="28"/>
        </w:rPr>
        <w:t>、</w:t>
      </w:r>
      <w:r>
        <w:rPr>
          <w:rFonts w:eastAsia="楷体_GB2312"/>
          <w:sz w:val="28"/>
          <w:szCs w:val="28"/>
        </w:rPr>
        <w:t>10%</w:t>
      </w:r>
      <w:r>
        <w:rPr>
          <w:rFonts w:hint="eastAsia" w:eastAsia="楷体_GB2312" w:cs="楷体_GB2312"/>
          <w:sz w:val="28"/>
          <w:szCs w:val="28"/>
        </w:rPr>
        <w:t>和</w:t>
      </w:r>
      <w:r>
        <w:rPr>
          <w:rFonts w:eastAsia="楷体_GB2312"/>
          <w:sz w:val="28"/>
          <w:szCs w:val="28"/>
        </w:rPr>
        <w:t>30%</w:t>
      </w:r>
      <w:r>
        <w:rPr>
          <w:rFonts w:hint="eastAsia" w:eastAsia="楷体_GB2312" w:cs="楷体_GB2312"/>
          <w:sz w:val="28"/>
          <w:szCs w:val="28"/>
        </w:rPr>
        <w:t>，三个部件同时改进，那么系统中不可加速部分的执行时间在总执行时间中占的比例是多少？</w:t>
      </w:r>
      <w:r>
        <w:rPr>
          <w:rFonts w:eastAsia="楷体_GB2312"/>
          <w:sz w:val="28"/>
          <w:szCs w:val="28"/>
        </w:rPr>
        <w:t xml:space="preserve"> </w:t>
      </w:r>
    </w:p>
    <w:p>
      <w:pPr>
        <w:spacing w:line="400" w:lineRule="exact"/>
        <w:ind w:left="281" w:hanging="281" w:hangingChars="100"/>
        <w:rPr>
          <w:rFonts w:eastAsia="楷体_GB2312"/>
          <w:b/>
          <w:bCs/>
          <w:sz w:val="28"/>
          <w:szCs w:val="28"/>
        </w:rPr>
      </w:pPr>
      <w:r>
        <w:rPr>
          <w:rFonts w:hint="eastAsia" w:eastAsia="楷体_GB2312" w:cs="楷体_GB2312"/>
          <w:b/>
          <w:bCs/>
          <w:sz w:val="28"/>
          <w:szCs w:val="28"/>
        </w:rPr>
        <w:t>参考答案：</w:t>
      </w:r>
    </w:p>
    <w:p>
      <w:pPr>
        <w:widowControl/>
        <w:ind w:firstLine="420" w:firstLineChars="200"/>
        <w:jc w:val="left"/>
      </w:pPr>
      <w:r>
        <w:rPr>
          <w:rFonts w:hint="eastAsia" w:cs="宋体"/>
        </w:rPr>
        <w:t>解：（</w:t>
      </w:r>
      <w:r>
        <w:t>1</w:t>
      </w:r>
      <w:r>
        <w:rPr>
          <w:rFonts w:hint="eastAsia" w:cs="宋体"/>
        </w:rPr>
        <w:t>）在多个部件可改进情况下，</w:t>
      </w:r>
      <w:r>
        <w:t>Amdahl</w:t>
      </w:r>
      <w:r>
        <w:rPr>
          <w:rFonts w:hint="eastAsia" w:cs="宋体"/>
        </w:rPr>
        <w:t>定理的扩展：</w:t>
      </w:r>
    </w:p>
    <w:p>
      <w:pPr>
        <w:widowControl/>
        <w:jc w:val="center"/>
      </w:pPr>
      <w:r>
        <w:rPr>
          <w:position w:val="-54"/>
        </w:rPr>
        <w:object>
          <v:shape id="_x0000_i1025" o:spt="75" type="#_x0000_t75" style="height:44.25pt;width:104.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ind w:firstLine="420" w:firstLineChars="200"/>
      </w:pPr>
      <w:r>
        <w:rPr>
          <w:rFonts w:hint="eastAsia" w:cs="宋体"/>
          <w:color w:val="000000"/>
        </w:rPr>
        <w:t>已知</w:t>
      </w:r>
      <w:r>
        <w:t>S</w:t>
      </w:r>
      <w:r>
        <w:rPr>
          <w:vertAlign w:val="subscript"/>
        </w:rPr>
        <w:t>1</w:t>
      </w:r>
      <w:r>
        <w:rPr>
          <w:rFonts w:hint="eastAsia" w:cs="宋体"/>
        </w:rPr>
        <w:t>＝</w:t>
      </w:r>
      <w:r>
        <w:t>30</w:t>
      </w:r>
      <w:r>
        <w:rPr>
          <w:rFonts w:hint="eastAsia" w:cs="宋体"/>
        </w:rPr>
        <w:t>，</w:t>
      </w:r>
      <w:r>
        <w:t>S</w:t>
      </w:r>
      <w:r>
        <w:rPr>
          <w:vertAlign w:val="subscript"/>
        </w:rPr>
        <w:t>2</w:t>
      </w:r>
      <w:r>
        <w:rPr>
          <w:rFonts w:hint="eastAsia" w:cs="宋体"/>
        </w:rPr>
        <w:t>＝</w:t>
      </w:r>
      <w:r>
        <w:t>15</w:t>
      </w:r>
      <w:r>
        <w:rPr>
          <w:rFonts w:hint="eastAsia" w:cs="宋体"/>
        </w:rPr>
        <w:t>，</w:t>
      </w:r>
      <w:r>
        <w:t>S</w:t>
      </w:r>
      <w:r>
        <w:rPr>
          <w:vertAlign w:val="subscript"/>
        </w:rPr>
        <w:t>3</w:t>
      </w:r>
      <w:r>
        <w:rPr>
          <w:rFonts w:hint="eastAsia" w:cs="宋体"/>
        </w:rPr>
        <w:t>＝</w:t>
      </w:r>
      <w:r>
        <w:t>15</w:t>
      </w:r>
      <w:r>
        <w:rPr>
          <w:rFonts w:hint="eastAsia" w:cs="宋体"/>
        </w:rPr>
        <w:t>，</w:t>
      </w:r>
      <w:r>
        <w:t>S</w:t>
      </w:r>
      <w:r>
        <w:rPr>
          <w:vertAlign w:val="subscript"/>
        </w:rPr>
        <w:t>n</w:t>
      </w:r>
      <w:r>
        <w:rPr>
          <w:rFonts w:hint="eastAsia" w:cs="宋体"/>
        </w:rPr>
        <w:t>＝</w:t>
      </w:r>
      <w:r>
        <w:t>10</w:t>
      </w:r>
      <w:r>
        <w:rPr>
          <w:rFonts w:hint="eastAsia" w:cs="宋体"/>
        </w:rPr>
        <w:t>，</w:t>
      </w:r>
      <w:r>
        <w:t>F</w:t>
      </w:r>
      <w:r>
        <w:rPr>
          <w:vertAlign w:val="subscript"/>
        </w:rPr>
        <w:t>1</w:t>
      </w:r>
      <w:r>
        <w:rPr>
          <w:rFonts w:hint="eastAsia" w:cs="宋体"/>
        </w:rPr>
        <w:t>＝</w:t>
      </w:r>
      <w:r>
        <w:t>0.3</w:t>
      </w:r>
      <w:r>
        <w:rPr>
          <w:rFonts w:hint="eastAsia" w:cs="宋体"/>
        </w:rPr>
        <w:t>，</w:t>
      </w:r>
      <w:r>
        <w:t>F</w:t>
      </w:r>
      <w:r>
        <w:rPr>
          <w:vertAlign w:val="subscript"/>
        </w:rPr>
        <w:t>2</w:t>
      </w:r>
      <w:r>
        <w:rPr>
          <w:rFonts w:hint="eastAsia" w:cs="宋体"/>
        </w:rPr>
        <w:t>＝</w:t>
      </w:r>
      <w:r>
        <w:t>0.3</w:t>
      </w:r>
      <w:r>
        <w:rPr>
          <w:rFonts w:hint="eastAsia" w:cs="宋体"/>
        </w:rPr>
        <w:t>，得：</w:t>
      </w:r>
    </w:p>
    <w:p>
      <w:pPr>
        <w:ind w:firstLine="420" w:firstLineChars="200"/>
        <w:jc w:val="center"/>
        <w:rPr>
          <w:color w:val="000000"/>
        </w:rPr>
      </w:pPr>
      <w:r>
        <w:rPr>
          <w:color w:val="000000"/>
          <w:position w:val="-26"/>
        </w:rPr>
        <w:object>
          <v:shape id="_x0000_i1026" o:spt="75" type="#_x0000_t75" style="height:30pt;width:21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ind w:firstLine="420" w:firstLineChars="200"/>
      </w:pPr>
      <w:r>
        <w:rPr>
          <w:rFonts w:hint="eastAsia" w:cs="宋体"/>
        </w:rPr>
        <w:t>得</w:t>
      </w:r>
      <w:r>
        <w:t>F</w:t>
      </w:r>
      <w:r>
        <w:rPr>
          <w:vertAlign w:val="subscript"/>
        </w:rPr>
        <w:t>3</w:t>
      </w:r>
      <w:r>
        <w:rPr>
          <w:rFonts w:hint="eastAsia" w:cs="宋体"/>
        </w:rPr>
        <w:t>＝</w:t>
      </w:r>
      <w:r>
        <w:t>0.36</w:t>
      </w:r>
      <w:r>
        <w:rPr>
          <w:rFonts w:hint="eastAsia" w:cs="宋体"/>
        </w:rPr>
        <w:t>，即部件</w:t>
      </w:r>
      <w:r>
        <w:t>3</w:t>
      </w:r>
      <w:r>
        <w:rPr>
          <w:rFonts w:hint="eastAsia" w:cs="宋体"/>
        </w:rPr>
        <w:t>的可改进比例为</w:t>
      </w:r>
      <w:r>
        <w:t>36%</w:t>
      </w:r>
      <w:r>
        <w:rPr>
          <w:rFonts w:hint="eastAsia" w:cs="宋体"/>
        </w:rPr>
        <w:t>。</w:t>
      </w:r>
    </w:p>
    <w:p>
      <w:pPr>
        <w:ind w:firstLine="420" w:firstLineChars="200"/>
        <w:rPr>
          <w:color w:val="000000"/>
        </w:rPr>
      </w:pPr>
      <w:r>
        <w:rPr>
          <w:rFonts w:hint="eastAsia" w:cs="宋体"/>
          <w:color w:val="000000"/>
        </w:rPr>
        <w:t>（</w:t>
      </w:r>
      <w:r>
        <w:rPr>
          <w:color w:val="000000"/>
        </w:rPr>
        <w:t>2</w:t>
      </w:r>
      <w:r>
        <w:rPr>
          <w:rFonts w:hint="eastAsia" w:cs="宋体"/>
          <w:color w:val="000000"/>
        </w:rPr>
        <w:t>）设系统改进前的执行时间为</w:t>
      </w:r>
      <w:r>
        <w:rPr>
          <w:color w:val="000000"/>
        </w:rPr>
        <w:t>T</w:t>
      </w:r>
      <w:r>
        <w:rPr>
          <w:rFonts w:hint="eastAsia" w:cs="宋体"/>
          <w:color w:val="000000"/>
        </w:rPr>
        <w:t>，则</w:t>
      </w:r>
      <w:r>
        <w:rPr>
          <w:color w:val="000000"/>
        </w:rPr>
        <w:t>3</w:t>
      </w:r>
      <w:r>
        <w:rPr>
          <w:rFonts w:hint="eastAsia" w:cs="宋体"/>
          <w:color w:val="000000"/>
        </w:rPr>
        <w:t>个部件改进前的执行时间为：（</w:t>
      </w:r>
      <w:r>
        <w:rPr>
          <w:color w:val="000000"/>
        </w:rPr>
        <w:t>0.3+0.3+0.2</w:t>
      </w:r>
      <w:r>
        <w:rPr>
          <w:rFonts w:hint="eastAsia" w:cs="宋体"/>
          <w:color w:val="000000"/>
        </w:rPr>
        <w:t>）</w:t>
      </w:r>
      <w:r>
        <w:rPr>
          <w:color w:val="000000"/>
        </w:rPr>
        <w:t>T = 0.8T</w:t>
      </w:r>
      <w:r>
        <w:rPr>
          <w:rFonts w:hint="eastAsia" w:cs="宋体"/>
          <w:color w:val="000000"/>
        </w:rPr>
        <w:t>，</w:t>
      </w:r>
      <w:r>
        <w:rPr>
          <w:rFonts w:hint="eastAsia" w:cs="宋体"/>
        </w:rPr>
        <w:t>不可改进部分的执行时间为</w:t>
      </w:r>
      <w:r>
        <w:t>0.2T</w:t>
      </w:r>
      <w:r>
        <w:rPr>
          <w:rFonts w:hint="eastAsia" w:cs="宋体"/>
        </w:rPr>
        <w:t>。</w:t>
      </w:r>
    </w:p>
    <w:p>
      <w:pPr>
        <w:ind w:firstLine="420" w:firstLineChars="200"/>
      </w:pPr>
      <w:r>
        <w:rPr>
          <w:rFonts w:hint="eastAsia" w:cs="宋体"/>
          <w:color w:val="000000"/>
        </w:rPr>
        <w:t>已知</w:t>
      </w:r>
      <w:r>
        <w:rPr>
          <w:color w:val="000000"/>
        </w:rPr>
        <w:t>3</w:t>
      </w:r>
      <w:r>
        <w:rPr>
          <w:rFonts w:hint="eastAsia" w:cs="宋体"/>
          <w:color w:val="000000"/>
        </w:rPr>
        <w:t>个部件改进后的加速比分别为</w:t>
      </w:r>
      <w:r>
        <w:t>S</w:t>
      </w:r>
      <w:r>
        <w:rPr>
          <w:vertAlign w:val="subscript"/>
        </w:rPr>
        <w:t>1</w:t>
      </w:r>
      <w:r>
        <w:rPr>
          <w:rFonts w:hint="eastAsia" w:cs="宋体"/>
        </w:rPr>
        <w:t>＝</w:t>
      </w:r>
      <w:r>
        <w:t>30</w:t>
      </w:r>
      <w:r>
        <w:rPr>
          <w:rFonts w:hint="eastAsia" w:cs="宋体"/>
        </w:rPr>
        <w:t>，</w:t>
      </w:r>
      <w:r>
        <w:t>S</w:t>
      </w:r>
      <w:r>
        <w:rPr>
          <w:vertAlign w:val="subscript"/>
        </w:rPr>
        <w:t>2</w:t>
      </w:r>
      <w:r>
        <w:rPr>
          <w:rFonts w:hint="eastAsia" w:cs="宋体"/>
        </w:rPr>
        <w:t>＝</w:t>
      </w:r>
      <w:r>
        <w:t>20</w:t>
      </w:r>
      <w:r>
        <w:rPr>
          <w:rFonts w:hint="eastAsia" w:cs="宋体"/>
        </w:rPr>
        <w:t>，</w:t>
      </w:r>
      <w:r>
        <w:t>S</w:t>
      </w:r>
      <w:r>
        <w:rPr>
          <w:vertAlign w:val="subscript"/>
        </w:rPr>
        <w:t>3</w:t>
      </w:r>
      <w:r>
        <w:rPr>
          <w:rFonts w:hint="eastAsia" w:cs="宋体"/>
        </w:rPr>
        <w:t>＝</w:t>
      </w:r>
      <w:r>
        <w:t>10</w:t>
      </w:r>
      <w:r>
        <w:rPr>
          <w:rFonts w:hint="eastAsia" w:cs="宋体"/>
        </w:rPr>
        <w:t>，因此</w:t>
      </w:r>
      <w:r>
        <w:t>3</w:t>
      </w:r>
      <w:r>
        <w:rPr>
          <w:rFonts w:hint="eastAsia" w:cs="宋体"/>
        </w:rPr>
        <w:t>个部件改进后的执行时间为：</w:t>
      </w:r>
    </w:p>
    <w:p>
      <w:pPr>
        <w:ind w:firstLine="420" w:firstLineChars="200"/>
        <w:jc w:val="center"/>
        <w:rPr>
          <w:color w:val="000000"/>
        </w:rPr>
      </w:pPr>
      <w:r>
        <w:rPr>
          <w:color w:val="000000"/>
          <w:position w:val="-22"/>
        </w:rPr>
        <w:object>
          <v:shape id="_x0000_i1027" o:spt="75" type="#_x0000_t75" style="height:27.75pt;width:144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rPr>
          <w:color w:val="000000"/>
        </w:rPr>
      </w:pPr>
      <w:r>
        <w:rPr>
          <w:color w:val="000000"/>
        </w:rPr>
        <w:t xml:space="preserve">    </w:t>
      </w:r>
      <w:r>
        <w:rPr>
          <w:rFonts w:hint="eastAsia" w:cs="宋体"/>
          <w:color w:val="000000"/>
        </w:rPr>
        <w:t>改进后整个系统的执行时间为：</w:t>
      </w:r>
      <w:r>
        <w:rPr>
          <w:color w:val="000000"/>
        </w:rPr>
        <w:t>Tn = 0.045T+0.2T = 0.245T</w:t>
      </w:r>
    </w:p>
    <w:p>
      <w:pPr>
        <w:ind w:firstLine="420" w:firstLineChars="200"/>
      </w:pPr>
      <w:r>
        <w:rPr>
          <w:rFonts w:hint="eastAsia" w:cs="宋体"/>
        </w:rPr>
        <w:t>那么系统中不可改进部分的执行时间在总执行时间中占的比例是：</w:t>
      </w:r>
    </w:p>
    <w:p>
      <w:pPr>
        <w:ind w:firstLine="420" w:firstLineChars="200"/>
        <w:jc w:val="center"/>
        <w:rPr>
          <w:color w:val="000000"/>
        </w:rPr>
      </w:pPr>
      <w:r>
        <w:rPr>
          <w:color w:val="000000"/>
          <w:position w:val="-22"/>
        </w:rPr>
        <w:object>
          <v:shape id="_x0000_i1028" o:spt="75" type="#_x0000_t75" style="height:27.75pt;width:62.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Pr>
        <w:tabs>
          <w:tab w:val="left" w:pos="360"/>
        </w:tabs>
        <w:spacing w:line="400" w:lineRule="exact"/>
        <w:ind w:left="280" w:hanging="280" w:hangingChars="100"/>
        <w:rPr>
          <w:rFonts w:eastAsia="楷体_GB2312"/>
          <w:sz w:val="28"/>
          <w:szCs w:val="28"/>
        </w:rPr>
      </w:pPr>
      <w:r>
        <w:rPr>
          <w:rFonts w:eastAsia="楷体_GB2312"/>
          <w:sz w:val="28"/>
          <w:szCs w:val="28"/>
        </w:rPr>
        <w:t xml:space="preserve">3. </w:t>
      </w:r>
      <w:r>
        <w:rPr>
          <w:rFonts w:hint="eastAsia" w:eastAsia="楷体_GB2312" w:cs="楷体_GB2312"/>
          <w:sz w:val="28"/>
          <w:szCs w:val="28"/>
        </w:rPr>
        <w:t>设指令流水线由取指令、分析指令和执行指令</w:t>
      </w:r>
      <w:r>
        <w:rPr>
          <w:rFonts w:eastAsia="楷体_GB2312"/>
          <w:sz w:val="28"/>
          <w:szCs w:val="28"/>
        </w:rPr>
        <w:t>3</w:t>
      </w:r>
      <w:r>
        <w:rPr>
          <w:rFonts w:hint="eastAsia" w:eastAsia="楷体_GB2312" w:cs="楷体_GB2312"/>
          <w:sz w:val="28"/>
          <w:szCs w:val="28"/>
        </w:rPr>
        <w:t>个部件构成，每个部件经过的时间为△</w:t>
      </w:r>
      <w:r>
        <w:rPr>
          <w:rFonts w:eastAsia="楷体_GB2312"/>
          <w:sz w:val="28"/>
          <w:szCs w:val="28"/>
        </w:rPr>
        <w:t>t</w:t>
      </w:r>
      <w:r>
        <w:rPr>
          <w:rFonts w:hint="eastAsia" w:eastAsia="楷体_GB2312" w:cs="楷体_GB2312"/>
          <w:sz w:val="28"/>
          <w:szCs w:val="28"/>
        </w:rPr>
        <w:t>，连续流入</w:t>
      </w:r>
      <w:r>
        <w:rPr>
          <w:rFonts w:eastAsia="楷体_GB2312"/>
          <w:sz w:val="28"/>
          <w:szCs w:val="28"/>
        </w:rPr>
        <w:t>12</w:t>
      </w:r>
      <w:r>
        <w:rPr>
          <w:rFonts w:hint="eastAsia" w:eastAsia="楷体_GB2312" w:cs="楷体_GB2312"/>
          <w:sz w:val="28"/>
          <w:szCs w:val="28"/>
        </w:rPr>
        <w:t>条指令。分别画出标量流水处理机以及</w:t>
      </w:r>
      <w:r>
        <w:rPr>
          <w:rFonts w:eastAsia="楷体_GB2312"/>
          <w:sz w:val="28"/>
          <w:szCs w:val="28"/>
        </w:rPr>
        <w:t>ILP</w:t>
      </w:r>
      <w:r>
        <w:rPr>
          <w:rFonts w:hint="eastAsia" w:eastAsia="楷体_GB2312" w:cs="楷体_GB2312"/>
          <w:sz w:val="28"/>
          <w:szCs w:val="28"/>
        </w:rPr>
        <w:t>均为</w:t>
      </w:r>
      <w:r>
        <w:rPr>
          <w:rFonts w:eastAsia="楷体_GB2312"/>
          <w:sz w:val="28"/>
          <w:szCs w:val="28"/>
        </w:rPr>
        <w:t>4</w:t>
      </w:r>
      <w:r>
        <w:rPr>
          <w:rFonts w:hint="eastAsia" w:eastAsia="楷体_GB2312" w:cs="楷体_GB2312"/>
          <w:sz w:val="28"/>
          <w:szCs w:val="28"/>
        </w:rPr>
        <w:t>的超标量处理机、超长指令字处理机、超流水处理机的时空图，并分别计算它们相对于标量流水处理机的加速比。</w:t>
      </w:r>
    </w:p>
    <w:p>
      <w:pPr>
        <w:tabs>
          <w:tab w:val="left" w:pos="360"/>
        </w:tabs>
        <w:spacing w:line="400" w:lineRule="exact"/>
        <w:rPr>
          <w:rFonts w:eastAsia="楷体_GB2312"/>
          <w:sz w:val="28"/>
          <w:szCs w:val="28"/>
        </w:rPr>
      </w:pPr>
      <w:r>
        <w:rPr>
          <w:rFonts w:hint="eastAsia" w:eastAsia="楷体_GB2312" w:cs="楷体_GB2312"/>
          <w:sz w:val="28"/>
          <w:szCs w:val="28"/>
        </w:rPr>
        <w:t>参考答案：</w:t>
      </w:r>
    </w:p>
    <w:p>
      <w:pPr>
        <w:tabs>
          <w:tab w:val="left" w:pos="1701"/>
          <w:tab w:val="left" w:pos="2127"/>
        </w:tabs>
        <w:ind w:firstLine="420" w:firstLineChars="200"/>
        <w:rPr>
          <w:color w:val="000000"/>
        </w:rPr>
      </w:pPr>
      <w:r>
        <w:rPr>
          <w:rFonts w:hint="eastAsia" w:cs="宋体"/>
        </w:rPr>
        <w:t>解：</w:t>
      </w:r>
      <w:r>
        <w:rPr>
          <w:rFonts w:hint="eastAsia" w:cs="宋体"/>
          <w:color w:val="000000"/>
        </w:rPr>
        <w:t>标量流水处理机的时空图：</w:t>
      </w:r>
    </w:p>
    <w:p>
      <w:pPr>
        <w:tabs>
          <w:tab w:val="left" w:pos="1701"/>
          <w:tab w:val="left" w:pos="2127"/>
        </w:tabs>
        <w:ind w:firstLine="420" w:firstLineChars="200"/>
        <w:rPr>
          <w:color w:val="000000"/>
        </w:rPr>
      </w:pPr>
      <w:r>
        <w:pict>
          <v:shape id="_x0000_s1026" o:spid="_x0000_s1026" o:spt="75" type="#_x0000_t75" style="position:absolute;left:0pt;margin-left:84pt;margin-top:11.4pt;height:72.75pt;width:234.8pt;mso-wrap-distance-bottom:0pt;mso-wrap-distance-top:0pt;z-index:251653120;mso-width-relative:page;mso-height-relative:page;" o:ole="t" filled="f" o:preferrelative="t" stroked="f" coordsize="21600,21600">
            <v:path/>
            <v:fill on="f" focussize="0,0"/>
            <v:stroke on="f" joinstyle="miter"/>
            <v:imagedata r:id="rId13" o:title=""/>
            <o:lock v:ext="edit" aspectratio="t"/>
            <w10:wrap type="topAndBottom"/>
          </v:shape>
          <o:OLEObject Type="Embed" ProgID="Word.Picture.8" ShapeID="_x0000_s1026" DrawAspect="Content" ObjectID="_1468075729" r:id="rId12">
            <o:LockedField>false</o:LockedField>
          </o:OLEObject>
        </w:pict>
      </w:r>
    </w:p>
    <w:p>
      <w:pPr>
        <w:tabs>
          <w:tab w:val="left" w:pos="1701"/>
          <w:tab w:val="left" w:pos="2127"/>
        </w:tabs>
        <w:ind w:firstLine="420" w:firstLineChars="200"/>
        <w:rPr>
          <w:color w:val="000000"/>
        </w:rPr>
      </w:pPr>
      <w:r>
        <w:rPr>
          <w:rFonts w:hint="eastAsia" w:cs="宋体"/>
          <w:color w:val="000000"/>
        </w:rPr>
        <w:t>执行完</w:t>
      </w:r>
      <w:r>
        <w:rPr>
          <w:color w:val="000000"/>
        </w:rPr>
        <w:t>12</w:t>
      </w:r>
      <w:r>
        <w:rPr>
          <w:rFonts w:hint="eastAsia" w:cs="宋体"/>
          <w:color w:val="000000"/>
        </w:rPr>
        <w:t>条指令需</w:t>
      </w:r>
      <w:r>
        <w:rPr>
          <w:color w:val="000000"/>
        </w:rPr>
        <w:t>T</w:t>
      </w:r>
      <w:r>
        <w:rPr>
          <w:color w:val="000000"/>
          <w:vertAlign w:val="subscript"/>
        </w:rPr>
        <w:t>1</w:t>
      </w:r>
      <w:r>
        <w:rPr>
          <w:rFonts w:hint="eastAsia" w:cs="宋体"/>
          <w:color w:val="000000"/>
        </w:rPr>
        <w:t>＝</w:t>
      </w:r>
      <w:r>
        <w:rPr>
          <w:color w:val="000000"/>
        </w:rPr>
        <w:t>14</w:t>
      </w:r>
      <w:r>
        <w:rPr>
          <w:rFonts w:hint="eastAsia" w:cs="宋体"/>
          <w:color w:val="000000"/>
        </w:rPr>
        <w:t>△</w:t>
      </w:r>
      <w:r>
        <w:rPr>
          <w:color w:val="000000"/>
        </w:rPr>
        <w:t>t</w:t>
      </w:r>
      <w:r>
        <w:rPr>
          <w:rFonts w:hint="eastAsia" w:cs="宋体"/>
          <w:color w:val="000000"/>
        </w:rPr>
        <w:t>。</w:t>
      </w:r>
    </w:p>
    <w:p>
      <w:pPr>
        <w:tabs>
          <w:tab w:val="left" w:pos="1701"/>
          <w:tab w:val="left" w:pos="2127"/>
        </w:tabs>
        <w:ind w:firstLine="420" w:firstLineChars="200"/>
        <w:rPr>
          <w:color w:val="000000"/>
        </w:rPr>
      </w:pPr>
      <w:r>
        <w:rPr>
          <w:rFonts w:hint="eastAsia" w:cs="宋体"/>
          <w:color w:val="000000"/>
        </w:rPr>
        <w:t>超标量流水处理机与超长指令字处理机的时空图：</w:t>
      </w:r>
    </w:p>
    <w:p>
      <w:pPr>
        <w:tabs>
          <w:tab w:val="left" w:pos="1701"/>
          <w:tab w:val="left" w:pos="2127"/>
        </w:tabs>
        <w:ind w:firstLine="420" w:firstLineChars="200"/>
        <w:rPr>
          <w:color w:val="000000"/>
        </w:rPr>
      </w:pPr>
      <w:r>
        <w:pict>
          <v:shape id="_x0000_s1027" o:spid="_x0000_s1027" o:spt="75" type="#_x0000_t75" style="position:absolute;left:0pt;margin-left:97.5pt;margin-top:18.3pt;height:214.5pt;width:263.15pt;mso-wrap-distance-bottom:0pt;mso-wrap-distance-top:0pt;z-index:251654144;mso-width-relative:page;mso-height-relative:page;" o:ole="t" filled="f" o:preferrelative="t" stroked="f" coordsize="21600,21600">
            <v:path/>
            <v:fill on="f" focussize="0,0"/>
            <v:stroke on="f" joinstyle="miter"/>
            <v:imagedata r:id="rId15" o:title=""/>
            <o:lock v:ext="edit" aspectratio="t"/>
            <w10:wrap type="topAndBottom"/>
          </v:shape>
          <o:OLEObject Type="Embed" ProgID="Word.Picture.8" ShapeID="_x0000_s1027" DrawAspect="Content" ObjectID="_1468075730" r:id="rId14">
            <o:LockedField>false</o:LockedField>
          </o:OLEObject>
        </w:pict>
      </w:r>
      <w:r>
        <w:rPr>
          <w:rFonts w:hint="eastAsia" w:cs="宋体"/>
          <w:color w:val="000000"/>
        </w:rPr>
        <w:t>超标量流水处理机中，每一个时钟周期同时启动</w:t>
      </w:r>
      <w:r>
        <w:rPr>
          <w:color w:val="000000"/>
        </w:rPr>
        <w:t>4</w:t>
      </w:r>
      <w:r>
        <w:rPr>
          <w:rFonts w:hint="eastAsia" w:cs="宋体"/>
          <w:color w:val="000000"/>
        </w:rPr>
        <w:t>条指令。执行完</w:t>
      </w:r>
      <w:r>
        <w:rPr>
          <w:color w:val="000000"/>
        </w:rPr>
        <w:t>12</w:t>
      </w:r>
      <w:r>
        <w:rPr>
          <w:rFonts w:hint="eastAsia" w:cs="宋体"/>
          <w:color w:val="000000"/>
        </w:rPr>
        <w:t>条指令需</w:t>
      </w:r>
      <w:r>
        <w:rPr>
          <w:color w:val="000000"/>
        </w:rPr>
        <w:t>T</w:t>
      </w:r>
      <w:r>
        <w:rPr>
          <w:color w:val="000000"/>
          <w:vertAlign w:val="subscript"/>
        </w:rPr>
        <w:t>2</w:t>
      </w:r>
      <w:r>
        <w:rPr>
          <w:rFonts w:hint="eastAsia" w:cs="宋体"/>
          <w:color w:val="000000"/>
        </w:rPr>
        <w:t>＝</w:t>
      </w:r>
      <w:r>
        <w:rPr>
          <w:color w:val="000000"/>
        </w:rPr>
        <w:t>5</w:t>
      </w:r>
      <w:r>
        <w:rPr>
          <w:rFonts w:hint="eastAsia" w:cs="宋体"/>
          <w:color w:val="000000"/>
        </w:rPr>
        <w:t>△</w:t>
      </w:r>
      <w:r>
        <w:rPr>
          <w:color w:val="000000"/>
        </w:rPr>
        <w:t>t</w:t>
      </w:r>
      <w:r>
        <w:rPr>
          <w:rFonts w:hint="eastAsia" w:cs="宋体"/>
          <w:color w:val="000000"/>
        </w:rPr>
        <w:t>，相对于标量流水处理机的加速比为：</w:t>
      </w:r>
    </w:p>
    <w:p>
      <w:pPr>
        <w:tabs>
          <w:tab w:val="left" w:pos="1701"/>
          <w:tab w:val="left" w:pos="2127"/>
        </w:tabs>
        <w:ind w:firstLine="3150" w:firstLineChars="1500"/>
        <w:rPr>
          <w:color w:val="000000"/>
        </w:rPr>
      </w:pPr>
      <w:r>
        <w:rPr>
          <w:color w:val="000000"/>
          <w:position w:val="-26"/>
        </w:rPr>
        <w:object>
          <v:shape id="_x0000_i1029" o:spt="75" type="#_x0000_t75" style="height:30pt;width:93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31" r:id="rId16">
            <o:LockedField>false</o:LockedField>
          </o:OLEObject>
        </w:object>
      </w:r>
    </w:p>
    <w:p>
      <w:pPr>
        <w:tabs>
          <w:tab w:val="left" w:pos="1701"/>
          <w:tab w:val="left" w:pos="2127"/>
        </w:tabs>
        <w:ind w:firstLine="420" w:firstLineChars="200"/>
        <w:rPr>
          <w:color w:val="000000"/>
        </w:rPr>
      </w:pPr>
      <w:r>
        <w:rPr>
          <w:rFonts w:hint="eastAsia" w:cs="宋体"/>
          <w:color w:val="000000"/>
        </w:rPr>
        <w:t>超长指令字处理机中，每</w:t>
      </w:r>
      <w:r>
        <w:rPr>
          <w:color w:val="000000"/>
        </w:rPr>
        <w:t>4</w:t>
      </w:r>
      <w:r>
        <w:rPr>
          <w:rFonts w:hint="eastAsia" w:cs="宋体"/>
          <w:color w:val="000000"/>
        </w:rPr>
        <w:t>条指令组成一条长指令，共形成</w:t>
      </w:r>
      <w:r>
        <w:rPr>
          <w:color w:val="000000"/>
        </w:rPr>
        <w:t>3</w:t>
      </w:r>
      <w:r>
        <w:rPr>
          <w:rFonts w:hint="eastAsia" w:cs="宋体"/>
          <w:color w:val="000000"/>
        </w:rPr>
        <w:t>条长指令。执行完</w:t>
      </w:r>
      <w:r>
        <w:rPr>
          <w:color w:val="000000"/>
        </w:rPr>
        <w:t>12</w:t>
      </w:r>
      <w:r>
        <w:rPr>
          <w:rFonts w:hint="eastAsia" w:cs="宋体"/>
          <w:color w:val="000000"/>
        </w:rPr>
        <w:t>条指令需</w:t>
      </w:r>
      <w:r>
        <w:rPr>
          <w:color w:val="000000"/>
        </w:rPr>
        <w:t>T</w:t>
      </w:r>
      <w:r>
        <w:rPr>
          <w:color w:val="000000"/>
          <w:vertAlign w:val="subscript"/>
        </w:rPr>
        <w:t>3</w:t>
      </w:r>
      <w:r>
        <w:rPr>
          <w:rFonts w:hint="eastAsia" w:cs="宋体"/>
          <w:color w:val="000000"/>
        </w:rPr>
        <w:t>＝</w:t>
      </w:r>
      <w:r>
        <w:rPr>
          <w:color w:val="000000"/>
        </w:rPr>
        <w:t>5</w:t>
      </w:r>
      <w:r>
        <w:rPr>
          <w:rFonts w:hint="eastAsia" w:cs="宋体"/>
          <w:color w:val="000000"/>
        </w:rPr>
        <w:t>△</w:t>
      </w:r>
      <w:r>
        <w:rPr>
          <w:color w:val="000000"/>
        </w:rPr>
        <w:t>t</w:t>
      </w:r>
      <w:r>
        <w:rPr>
          <w:rFonts w:hint="eastAsia" w:cs="宋体"/>
          <w:color w:val="000000"/>
        </w:rPr>
        <w:t>，相对于标量流水处理机的加速比为：</w:t>
      </w:r>
    </w:p>
    <w:p>
      <w:pPr>
        <w:tabs>
          <w:tab w:val="left" w:pos="1701"/>
          <w:tab w:val="left" w:pos="2127"/>
        </w:tabs>
        <w:ind w:firstLine="3150" w:firstLineChars="1500"/>
        <w:rPr>
          <w:color w:val="000000"/>
        </w:rPr>
      </w:pPr>
      <w:r>
        <w:rPr>
          <w:color w:val="000000"/>
          <w:position w:val="-26"/>
        </w:rPr>
        <w:object>
          <v:shape id="_x0000_i1030" o:spt="75" type="#_x0000_t75" style="height:30pt;width:93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2" r:id="rId18">
            <o:LockedField>false</o:LockedField>
          </o:OLEObject>
        </w:object>
      </w:r>
    </w:p>
    <w:p>
      <w:pPr>
        <w:tabs>
          <w:tab w:val="left" w:pos="1701"/>
          <w:tab w:val="left" w:pos="2127"/>
        </w:tabs>
        <w:ind w:firstLine="420" w:firstLineChars="200"/>
        <w:rPr>
          <w:color w:val="000000"/>
        </w:rPr>
      </w:pPr>
      <w:r>
        <w:rPr>
          <w:rFonts w:hint="eastAsia" w:cs="宋体"/>
          <w:color w:val="000000"/>
        </w:rPr>
        <w:t>超流水处理机的时空图：</w:t>
      </w:r>
    </w:p>
    <w:p>
      <w:pPr>
        <w:tabs>
          <w:tab w:val="left" w:pos="1701"/>
          <w:tab w:val="left" w:pos="2127"/>
        </w:tabs>
        <w:ind w:firstLine="420" w:firstLineChars="200"/>
      </w:pPr>
      <w:r>
        <w:pict>
          <v:shape id="_x0000_s1028" o:spid="_x0000_s1028" o:spt="75" type="#_x0000_t75" style="position:absolute;left:0pt;margin-left:138pt;margin-top:10.95pt;height:200.35pt;width:156.75pt;mso-wrap-distance-bottom:0pt;mso-wrap-distance-top:0pt;z-index:251655168;mso-width-relative:page;mso-height-relative:page;" o:ole="t" filled="f" o:preferrelative="t" stroked="f" coordsize="21600,21600">
            <v:path/>
            <v:fill on="f" focussize="0,0"/>
            <v:stroke on="f" joinstyle="miter"/>
            <v:imagedata r:id="rId21" o:title=""/>
            <o:lock v:ext="edit" aspectratio="t"/>
            <w10:wrap type="topAndBottom"/>
          </v:shape>
          <o:OLEObject Type="Embed" ProgID="Word.Picture.8" ShapeID="_x0000_s1028" DrawAspect="Content" ObjectID="_1468075733" r:id="rId20">
            <o:LockedField>false</o:LockedField>
          </o:OLEObject>
        </w:pict>
      </w:r>
    </w:p>
    <w:p>
      <w:pPr>
        <w:tabs>
          <w:tab w:val="left" w:pos="1701"/>
          <w:tab w:val="left" w:pos="2127"/>
        </w:tabs>
        <w:ind w:firstLine="420" w:firstLineChars="200"/>
        <w:rPr>
          <w:color w:val="000000"/>
        </w:rPr>
      </w:pPr>
      <w:r>
        <w:rPr>
          <w:rFonts w:hint="eastAsia" w:cs="宋体"/>
          <w:color w:val="000000"/>
        </w:rPr>
        <w:t>超流水处理机中，每</w:t>
      </w:r>
      <w:r>
        <w:rPr>
          <w:color w:val="000000"/>
        </w:rPr>
        <w:t>1/4</w:t>
      </w:r>
      <w:r>
        <w:rPr>
          <w:rFonts w:hint="eastAsia" w:cs="宋体"/>
          <w:color w:val="000000"/>
        </w:rPr>
        <w:t>个时钟周期启动一条指令。执行完</w:t>
      </w:r>
      <w:r>
        <w:rPr>
          <w:color w:val="000000"/>
        </w:rPr>
        <w:t>12</w:t>
      </w:r>
      <w:r>
        <w:rPr>
          <w:rFonts w:hint="eastAsia" w:cs="宋体"/>
          <w:color w:val="000000"/>
        </w:rPr>
        <w:t>条指令需</w:t>
      </w:r>
      <w:r>
        <w:rPr>
          <w:color w:val="000000"/>
        </w:rPr>
        <w:t>T</w:t>
      </w:r>
      <w:r>
        <w:rPr>
          <w:color w:val="000000"/>
          <w:vertAlign w:val="subscript"/>
        </w:rPr>
        <w:t>4</w:t>
      </w:r>
      <w:r>
        <w:rPr>
          <w:rFonts w:hint="eastAsia" w:cs="宋体"/>
          <w:color w:val="000000"/>
        </w:rPr>
        <w:t>＝</w:t>
      </w:r>
      <w:r>
        <w:rPr>
          <w:color w:val="000000"/>
        </w:rPr>
        <w:t>5.75</w:t>
      </w:r>
      <w:r>
        <w:rPr>
          <w:rFonts w:hint="eastAsia" w:cs="宋体"/>
          <w:color w:val="000000"/>
        </w:rPr>
        <w:t>△</w:t>
      </w:r>
      <w:r>
        <w:rPr>
          <w:color w:val="000000"/>
        </w:rPr>
        <w:t>t</w:t>
      </w:r>
      <w:r>
        <w:rPr>
          <w:rFonts w:hint="eastAsia" w:cs="宋体"/>
          <w:color w:val="000000"/>
        </w:rPr>
        <w:t>，相对于标量流水处理机的加速比为：</w:t>
      </w:r>
    </w:p>
    <w:p>
      <w:pPr>
        <w:tabs>
          <w:tab w:val="left" w:pos="1701"/>
          <w:tab w:val="left" w:pos="2127"/>
        </w:tabs>
        <w:ind w:firstLine="3150" w:firstLineChars="1500"/>
        <w:rPr>
          <w:color w:val="000000"/>
        </w:rPr>
      </w:pPr>
      <w:r>
        <w:rPr>
          <w:color w:val="000000"/>
          <w:position w:val="-26"/>
        </w:rPr>
        <w:object>
          <v:shape id="_x0000_i1031" o:spt="75" type="#_x0000_t75" style="height:30pt;width:110.2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4" r:id="rId22">
            <o:LockedField>false</o:LockedField>
          </o:OLEObject>
        </w:object>
      </w:r>
    </w:p>
    <w:p>
      <w:pPr>
        <w:tabs>
          <w:tab w:val="left" w:pos="360"/>
        </w:tabs>
        <w:spacing w:line="400" w:lineRule="exact"/>
        <w:ind w:left="280" w:hanging="280" w:hangingChars="100"/>
        <w:rPr>
          <w:rFonts w:eastAsia="楷体_GB2312"/>
          <w:sz w:val="28"/>
          <w:szCs w:val="28"/>
        </w:rPr>
      </w:pPr>
      <w:r>
        <w:rPr>
          <w:rFonts w:eastAsia="楷体_GB2312"/>
          <w:sz w:val="28"/>
          <w:szCs w:val="28"/>
        </w:rPr>
        <w:t xml:space="preserve">4. </w:t>
      </w:r>
      <w:r>
        <w:rPr>
          <w:rFonts w:hint="eastAsia" w:eastAsia="楷体_GB2312" w:cs="楷体_GB2312"/>
          <w:sz w:val="28"/>
          <w:szCs w:val="28"/>
        </w:rPr>
        <w:t>设一条指令的执行过程分成取指令、分析指令和执行指令三个阶段，每个阶段所需的时间分别为△</w:t>
      </w:r>
      <w:r>
        <w:rPr>
          <w:rFonts w:eastAsia="楷体_GB2312"/>
          <w:sz w:val="28"/>
          <w:szCs w:val="28"/>
        </w:rPr>
        <w:t>t</w:t>
      </w:r>
      <w:r>
        <w:rPr>
          <w:rFonts w:hint="eastAsia" w:eastAsia="楷体_GB2312" w:cs="楷体_GB2312"/>
          <w:sz w:val="28"/>
          <w:szCs w:val="28"/>
        </w:rPr>
        <w:t>、△</w:t>
      </w:r>
      <w:r>
        <w:rPr>
          <w:rFonts w:eastAsia="楷体_GB2312"/>
          <w:sz w:val="28"/>
          <w:szCs w:val="28"/>
        </w:rPr>
        <w:t>t</w:t>
      </w:r>
      <w:r>
        <w:rPr>
          <w:rFonts w:hint="eastAsia" w:eastAsia="楷体_GB2312" w:cs="楷体_GB2312"/>
          <w:sz w:val="28"/>
          <w:szCs w:val="28"/>
        </w:rPr>
        <w:t>和</w:t>
      </w:r>
      <w:r>
        <w:rPr>
          <w:rFonts w:eastAsia="楷体_GB2312"/>
          <w:sz w:val="28"/>
          <w:szCs w:val="28"/>
        </w:rPr>
        <w:t>2</w:t>
      </w:r>
      <w:r>
        <w:rPr>
          <w:rFonts w:hint="eastAsia" w:eastAsia="楷体_GB2312" w:cs="楷体_GB2312"/>
          <w:sz w:val="28"/>
          <w:szCs w:val="28"/>
        </w:rPr>
        <w:t>△</w:t>
      </w:r>
      <w:r>
        <w:rPr>
          <w:rFonts w:eastAsia="楷体_GB2312"/>
          <w:sz w:val="28"/>
          <w:szCs w:val="28"/>
        </w:rPr>
        <w:t xml:space="preserve">t </w:t>
      </w:r>
      <w:r>
        <w:rPr>
          <w:rFonts w:hint="eastAsia" w:eastAsia="楷体_GB2312" w:cs="楷体_GB2312"/>
          <w:sz w:val="28"/>
          <w:szCs w:val="28"/>
        </w:rPr>
        <w:t>。分别求出下列各种情况下，连续执行</w:t>
      </w:r>
      <w:r>
        <w:rPr>
          <w:rFonts w:eastAsia="楷体_GB2312"/>
          <w:sz w:val="28"/>
          <w:szCs w:val="28"/>
        </w:rPr>
        <w:t>N</w:t>
      </w:r>
      <w:r>
        <w:rPr>
          <w:rFonts w:hint="eastAsia" w:eastAsia="楷体_GB2312" w:cs="楷体_GB2312"/>
          <w:sz w:val="28"/>
          <w:szCs w:val="28"/>
        </w:rPr>
        <w:t>条指令所需的时间。</w:t>
      </w:r>
    </w:p>
    <w:p>
      <w:pPr>
        <w:pStyle w:val="10"/>
        <w:numPr>
          <w:ilvl w:val="0"/>
          <w:numId w:val="2"/>
        </w:numPr>
        <w:tabs>
          <w:tab w:val="left" w:pos="360"/>
        </w:tabs>
        <w:spacing w:line="400" w:lineRule="exact"/>
        <w:ind w:firstLineChars="0"/>
        <w:rPr>
          <w:rFonts w:eastAsia="楷体_GB2312"/>
          <w:sz w:val="28"/>
          <w:szCs w:val="28"/>
        </w:rPr>
      </w:pPr>
      <w:r>
        <w:rPr>
          <w:rFonts w:hint="eastAsia" w:eastAsia="楷体_GB2312" w:cs="楷体_GB2312"/>
          <w:sz w:val="28"/>
          <w:szCs w:val="28"/>
        </w:rPr>
        <w:t>只有“取指令”与“执行指令”重叠；</w:t>
      </w:r>
    </w:p>
    <w:p>
      <w:pPr>
        <w:pStyle w:val="10"/>
        <w:numPr>
          <w:ilvl w:val="0"/>
          <w:numId w:val="2"/>
        </w:numPr>
        <w:tabs>
          <w:tab w:val="left" w:pos="360"/>
        </w:tabs>
        <w:spacing w:line="400" w:lineRule="exact"/>
        <w:ind w:firstLineChars="0"/>
        <w:rPr>
          <w:rFonts w:eastAsia="楷体_GB2312"/>
          <w:sz w:val="28"/>
          <w:szCs w:val="28"/>
        </w:rPr>
      </w:pPr>
      <w:r>
        <w:rPr>
          <w:rFonts w:hint="eastAsia" w:eastAsia="楷体_GB2312" w:cs="楷体_GB2312"/>
          <w:sz w:val="28"/>
          <w:szCs w:val="28"/>
        </w:rPr>
        <w:t>“取指令”、“分析指令”与“执行指令”重叠。</w:t>
      </w:r>
    </w:p>
    <w:p>
      <w:pPr>
        <w:tabs>
          <w:tab w:val="left" w:pos="360"/>
        </w:tabs>
        <w:spacing w:line="400" w:lineRule="exact"/>
        <w:rPr>
          <w:rFonts w:eastAsia="楷体_GB2312"/>
          <w:b/>
          <w:bCs/>
          <w:sz w:val="28"/>
          <w:szCs w:val="28"/>
        </w:rPr>
      </w:pPr>
      <w:r>
        <w:rPr>
          <w:rFonts w:hint="eastAsia" w:eastAsia="楷体_GB2312" w:cs="楷体_GB2312"/>
          <w:b/>
          <w:bCs/>
          <w:sz w:val="28"/>
          <w:szCs w:val="28"/>
        </w:rPr>
        <w:t>参考答案：</w:t>
      </w:r>
    </w:p>
    <w:p>
      <w:pPr>
        <w:pStyle w:val="10"/>
        <w:spacing w:line="312" w:lineRule="exact"/>
        <w:ind w:left="1110" w:firstLine="0" w:firstLineChars="0"/>
        <w:rPr>
          <w:color w:val="000000"/>
        </w:rPr>
      </w:pPr>
      <w:r>
        <w:rPr>
          <w:rFonts w:hint="eastAsia" w:ascii="宋体" w:hAnsi="宋体" w:cs="宋体"/>
          <w:color w:val="000000"/>
        </w:rPr>
        <w:t>①</w:t>
      </w:r>
      <w:r>
        <w:rPr>
          <w:color w:val="000000"/>
        </w:rPr>
        <w:t xml:space="preserve"> </w:t>
      </w:r>
      <w:r>
        <w:rPr>
          <w:rFonts w:hint="eastAsia" w:cs="宋体"/>
          <w:color w:val="000000"/>
        </w:rPr>
        <w:t>连续执行</w:t>
      </w:r>
      <w:r>
        <w:rPr>
          <w:color w:val="000000"/>
        </w:rPr>
        <w:t>N</w:t>
      </w:r>
      <w:r>
        <w:rPr>
          <w:rFonts w:hint="eastAsia" w:cs="宋体"/>
          <w:color w:val="000000"/>
        </w:rPr>
        <w:t>条指令所需的时间为：</w:t>
      </w:r>
      <w:r>
        <w:rPr>
          <w:color w:val="000000"/>
        </w:rPr>
        <w:t>4</w:t>
      </w:r>
      <w:r>
        <w:rPr>
          <w:rFonts w:hint="eastAsia" w:cs="宋体"/>
          <w:color w:val="000000"/>
        </w:rPr>
        <w:t>△</w:t>
      </w:r>
      <w:r>
        <w:rPr>
          <w:color w:val="000000"/>
        </w:rPr>
        <w:t>t</w:t>
      </w:r>
      <w:r>
        <w:rPr>
          <w:rFonts w:hint="eastAsia" w:cs="宋体"/>
          <w:color w:val="000000"/>
        </w:rPr>
        <w:t>＋</w:t>
      </w:r>
      <w:r>
        <w:rPr>
          <w:color w:val="000000"/>
        </w:rPr>
        <w:t>3</w:t>
      </w:r>
      <w:r>
        <w:rPr>
          <w:rFonts w:hint="eastAsia" w:cs="宋体"/>
          <w:color w:val="000000"/>
        </w:rPr>
        <w:t>（</w:t>
      </w:r>
      <w:r>
        <w:rPr>
          <w:color w:val="000000"/>
        </w:rPr>
        <w:t>N-1</w:t>
      </w:r>
      <w:r>
        <w:rPr>
          <w:rFonts w:hint="eastAsia" w:cs="宋体"/>
          <w:color w:val="000000"/>
        </w:rPr>
        <w:t>）△</w:t>
      </w:r>
      <w:r>
        <w:rPr>
          <w:color w:val="000000"/>
        </w:rPr>
        <w:t>t</w:t>
      </w:r>
      <w:r>
        <w:rPr>
          <w:rFonts w:hint="eastAsia" w:cs="宋体"/>
          <w:color w:val="000000"/>
        </w:rPr>
        <w:t>＝（</w:t>
      </w:r>
      <w:r>
        <w:rPr>
          <w:color w:val="000000"/>
        </w:rPr>
        <w:t>3N</w:t>
      </w:r>
      <w:r>
        <w:rPr>
          <w:rFonts w:hint="eastAsia" w:cs="宋体"/>
          <w:color w:val="000000"/>
        </w:rPr>
        <w:t>＋</w:t>
      </w:r>
      <w:r>
        <w:rPr>
          <w:color w:val="000000"/>
        </w:rPr>
        <w:t>1</w:t>
      </w:r>
      <w:r>
        <w:rPr>
          <w:rFonts w:hint="eastAsia" w:cs="宋体"/>
          <w:color w:val="000000"/>
        </w:rPr>
        <w:t>）△</w:t>
      </w:r>
      <w:r>
        <w:rPr>
          <w:color w:val="000000"/>
        </w:rPr>
        <w:t>t</w:t>
      </w:r>
    </w:p>
    <w:p>
      <w:pPr>
        <w:pStyle w:val="10"/>
        <w:numPr>
          <w:ilvl w:val="0"/>
          <w:numId w:val="2"/>
        </w:numPr>
        <w:spacing w:line="312" w:lineRule="exact"/>
        <w:ind w:firstLineChars="0"/>
        <w:rPr>
          <w:color w:val="000000"/>
        </w:rPr>
      </w:pPr>
      <w:r>
        <w:rPr>
          <w:rFonts w:hint="eastAsia" w:cs="宋体"/>
          <w:color w:val="000000"/>
        </w:rPr>
        <w:t>连续执行</w:t>
      </w:r>
      <w:r>
        <w:rPr>
          <w:color w:val="000000"/>
        </w:rPr>
        <w:t>N</w:t>
      </w:r>
      <w:r>
        <w:rPr>
          <w:rFonts w:hint="eastAsia" w:cs="宋体"/>
          <w:color w:val="000000"/>
        </w:rPr>
        <w:t>条指令所需的时间为：</w:t>
      </w:r>
      <w:r>
        <w:rPr>
          <w:color w:val="000000"/>
        </w:rPr>
        <w:t>4</w:t>
      </w:r>
      <w:r>
        <w:rPr>
          <w:rFonts w:hint="eastAsia" w:cs="宋体"/>
          <w:color w:val="000000"/>
        </w:rPr>
        <w:t>△</w:t>
      </w:r>
      <w:r>
        <w:rPr>
          <w:color w:val="000000"/>
        </w:rPr>
        <w:t>t</w:t>
      </w:r>
      <w:r>
        <w:rPr>
          <w:rFonts w:hint="eastAsia" w:cs="宋体"/>
          <w:color w:val="000000"/>
        </w:rPr>
        <w:t>＋</w:t>
      </w:r>
      <w:r>
        <w:rPr>
          <w:color w:val="000000"/>
        </w:rPr>
        <w:t>2</w:t>
      </w:r>
      <w:r>
        <w:rPr>
          <w:rFonts w:hint="eastAsia" w:cs="宋体"/>
          <w:color w:val="000000"/>
        </w:rPr>
        <w:t>（</w:t>
      </w:r>
      <w:r>
        <w:rPr>
          <w:color w:val="000000"/>
        </w:rPr>
        <w:t>N-1</w:t>
      </w:r>
      <w:r>
        <w:rPr>
          <w:rFonts w:hint="eastAsia" w:cs="宋体"/>
          <w:color w:val="000000"/>
        </w:rPr>
        <w:t>）△</w:t>
      </w:r>
      <w:r>
        <w:rPr>
          <w:color w:val="000000"/>
        </w:rPr>
        <w:t>t</w:t>
      </w:r>
      <w:r>
        <w:rPr>
          <w:rFonts w:hint="eastAsia" w:cs="宋体"/>
          <w:color w:val="000000"/>
        </w:rPr>
        <w:t>＝（</w:t>
      </w:r>
      <w:r>
        <w:rPr>
          <w:color w:val="000000"/>
        </w:rPr>
        <w:t>2N</w:t>
      </w:r>
      <w:r>
        <w:rPr>
          <w:rFonts w:hint="eastAsia" w:cs="宋体"/>
          <w:color w:val="000000"/>
        </w:rPr>
        <w:t>＋</w:t>
      </w:r>
      <w:r>
        <w:rPr>
          <w:color w:val="000000"/>
        </w:rPr>
        <w:t>2</w:t>
      </w:r>
      <w:r>
        <w:rPr>
          <w:rFonts w:hint="eastAsia" w:cs="宋体"/>
          <w:color w:val="000000"/>
        </w:rPr>
        <w:t>）△</w:t>
      </w:r>
      <w:r>
        <w:rPr>
          <w:color w:val="000000"/>
        </w:rPr>
        <w:t>t</w:t>
      </w:r>
    </w:p>
    <w:p>
      <w:pPr>
        <w:tabs>
          <w:tab w:val="left" w:pos="360"/>
        </w:tabs>
        <w:spacing w:line="400" w:lineRule="exact"/>
        <w:rPr>
          <w:rFonts w:eastAsia="楷体_GB2312"/>
        </w:rPr>
      </w:pPr>
    </w:p>
    <w:p>
      <w:pPr>
        <w:tabs>
          <w:tab w:val="left" w:pos="360"/>
        </w:tabs>
        <w:spacing w:line="400" w:lineRule="exact"/>
        <w:rPr>
          <w:rFonts w:eastAsia="楷体_GB2312"/>
          <w:sz w:val="28"/>
          <w:szCs w:val="28"/>
        </w:rPr>
      </w:pPr>
      <w:r>
        <w:rPr>
          <w:rFonts w:eastAsia="楷体_GB2312"/>
          <w:b/>
          <w:bCs/>
          <w:sz w:val="28"/>
          <w:szCs w:val="28"/>
        </w:rPr>
        <w:t>5.</w:t>
      </w:r>
      <w:r>
        <w:rPr>
          <w:rFonts w:hint="eastAsia" w:eastAsia="楷体_GB2312" w:cs="楷体_GB2312"/>
          <w:sz w:val="28"/>
          <w:szCs w:val="28"/>
        </w:rPr>
        <w:t>有一指令流水线如下所示</w:t>
      </w:r>
    </w:p>
    <w:p>
      <w:pPr>
        <w:tabs>
          <w:tab w:val="left" w:pos="360"/>
        </w:tabs>
        <w:spacing w:line="400" w:lineRule="exact"/>
        <w:rPr>
          <w:rFonts w:eastAsia="楷体_GB2312"/>
          <w:sz w:val="28"/>
          <w:szCs w:val="28"/>
        </w:rPr>
      </w:pPr>
      <w:r>
        <w:drawing>
          <wp:anchor distT="0" distB="0" distL="114300" distR="114300" simplePos="0" relativeHeight="251656192" behindDoc="0" locked="0" layoutInCell="1" allowOverlap="1">
            <wp:simplePos x="0" y="0"/>
            <wp:positionH relativeFrom="column">
              <wp:posOffset>838200</wp:posOffset>
            </wp:positionH>
            <wp:positionV relativeFrom="paragraph">
              <wp:posOffset>51435</wp:posOffset>
            </wp:positionV>
            <wp:extent cx="3323590" cy="790575"/>
            <wp:effectExtent l="0" t="0" r="0" b="0"/>
            <wp:wrapNone/>
            <wp:docPr id="30"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true" noChangeArrowheads="true"/>
                    </pic:cNvPicPr>
                  </pic:nvPicPr>
                  <pic:blipFill>
                    <a:blip r:embed="rId24">
                      <a:extLst>
                        <a:ext uri="{28A0092B-C50C-407E-A947-70E740481C1C}">
                          <a14:useLocalDpi xmlns:a14="http://schemas.microsoft.com/office/drawing/2010/main" val="false"/>
                        </a:ext>
                      </a:extLst>
                    </a:blip>
                    <a:srcRect/>
                    <a:stretch>
                      <a:fillRect/>
                    </a:stretch>
                  </pic:blipFill>
                  <pic:spPr>
                    <a:xfrm>
                      <a:off x="0" y="0"/>
                      <a:ext cx="3323590" cy="790575"/>
                    </a:xfrm>
                    <a:prstGeom prst="rect">
                      <a:avLst/>
                    </a:prstGeom>
                    <a:noFill/>
                  </pic:spPr>
                </pic:pic>
              </a:graphicData>
            </a:graphic>
          </wp:anchor>
        </w:drawing>
      </w:r>
      <w:r>
        <w:rPr>
          <w:rFonts w:eastAsia="楷体_GB2312"/>
          <w:sz w:val="28"/>
          <w:szCs w:val="28"/>
        </w:rPr>
        <w:t xml:space="preserve">   </w:t>
      </w:r>
    </w:p>
    <w:p>
      <w:pPr>
        <w:tabs>
          <w:tab w:val="left" w:pos="360"/>
        </w:tabs>
        <w:spacing w:line="400" w:lineRule="exact"/>
        <w:rPr>
          <w:rFonts w:eastAsia="楷体_GB2312"/>
          <w:sz w:val="28"/>
          <w:szCs w:val="28"/>
        </w:rPr>
      </w:pPr>
    </w:p>
    <w:p>
      <w:pPr>
        <w:tabs>
          <w:tab w:val="left" w:pos="360"/>
        </w:tabs>
        <w:spacing w:line="400" w:lineRule="exact"/>
        <w:rPr>
          <w:rFonts w:eastAsia="楷体_GB2312"/>
          <w:sz w:val="28"/>
          <w:szCs w:val="28"/>
        </w:rPr>
      </w:pPr>
      <w:r>
        <w:rPr>
          <w:rFonts w:eastAsia="楷体_GB2312"/>
          <w:sz w:val="28"/>
          <w:szCs w:val="28"/>
        </w:rPr>
        <w:t xml:space="preserve">   </w:t>
      </w:r>
    </w:p>
    <w:p>
      <w:pPr>
        <w:pStyle w:val="10"/>
        <w:numPr>
          <w:ilvl w:val="1"/>
          <w:numId w:val="2"/>
        </w:numPr>
        <w:tabs>
          <w:tab w:val="left" w:pos="360"/>
        </w:tabs>
        <w:spacing w:line="400" w:lineRule="exact"/>
        <w:ind w:firstLineChars="0"/>
        <w:rPr>
          <w:rFonts w:eastAsia="楷体_GB2312"/>
          <w:sz w:val="28"/>
          <w:szCs w:val="28"/>
        </w:rPr>
      </w:pPr>
      <w:r>
        <w:rPr>
          <w:rFonts w:hint="eastAsia" w:eastAsia="楷体_GB2312" w:cs="楷体_GB2312"/>
          <w:sz w:val="28"/>
          <w:szCs w:val="28"/>
        </w:rPr>
        <w:t>求连续输入</w:t>
      </w:r>
      <w:r>
        <w:rPr>
          <w:rFonts w:eastAsia="楷体_GB2312"/>
          <w:sz w:val="28"/>
          <w:szCs w:val="28"/>
        </w:rPr>
        <w:t>10</w:t>
      </w:r>
      <w:r>
        <w:rPr>
          <w:rFonts w:hint="eastAsia" w:eastAsia="楷体_GB2312" w:cs="楷体_GB2312"/>
          <w:sz w:val="28"/>
          <w:szCs w:val="28"/>
        </w:rPr>
        <w:t>条指令，该流水线的实际吞吐率和效率；</w:t>
      </w:r>
      <w:r>
        <w:rPr>
          <w:rFonts w:eastAsia="楷体_GB2312"/>
          <w:sz w:val="28"/>
          <w:szCs w:val="28"/>
        </w:rPr>
        <w:t xml:space="preserve"> </w:t>
      </w:r>
    </w:p>
    <w:p>
      <w:pPr>
        <w:tabs>
          <w:tab w:val="left" w:pos="360"/>
        </w:tabs>
        <w:spacing w:line="400" w:lineRule="exact"/>
        <w:ind w:left="420" w:leftChars="200" w:firstLine="560" w:firstLineChars="200"/>
        <w:rPr>
          <w:rFonts w:eastAsia="楷体_GB2312"/>
          <w:sz w:val="28"/>
          <w:szCs w:val="28"/>
        </w:rPr>
      </w:pPr>
      <w:r>
        <w:rPr>
          <w:rFonts w:hint="eastAsia" w:ascii="楷体" w:hAnsi="楷体" w:eastAsia="楷体" w:cs="楷体"/>
          <w:sz w:val="28"/>
          <w:szCs w:val="28"/>
        </w:rPr>
        <w:t>②</w:t>
      </w:r>
      <w:r>
        <w:rPr>
          <w:rFonts w:hint="eastAsia" w:eastAsia="楷体_GB2312" w:cs="楷体_GB2312"/>
          <w:sz w:val="28"/>
          <w:szCs w:val="28"/>
        </w:rPr>
        <w:t>该流水线的</w:t>
      </w:r>
      <w:r>
        <w:rPr>
          <w:rFonts w:eastAsia="楷体_GB2312"/>
          <w:sz w:val="28"/>
          <w:szCs w:val="28"/>
        </w:rPr>
        <w:t>“</w:t>
      </w:r>
      <w:r>
        <w:rPr>
          <w:rFonts w:hint="eastAsia" w:eastAsia="楷体_GB2312" w:cs="楷体_GB2312"/>
          <w:sz w:val="28"/>
          <w:szCs w:val="28"/>
        </w:rPr>
        <w:t>瓶颈</w:t>
      </w:r>
      <w:r>
        <w:rPr>
          <w:rFonts w:eastAsia="楷体_GB2312"/>
          <w:sz w:val="28"/>
          <w:szCs w:val="28"/>
        </w:rPr>
        <w:t>”</w:t>
      </w:r>
      <w:r>
        <w:rPr>
          <w:rFonts w:hint="eastAsia" w:eastAsia="楷体_GB2312" w:cs="楷体_GB2312"/>
          <w:sz w:val="28"/>
          <w:szCs w:val="28"/>
        </w:rPr>
        <w:t>在哪一段？请采取两种不同的措施消除此</w:t>
      </w:r>
      <w:r>
        <w:rPr>
          <w:rFonts w:eastAsia="楷体_GB2312"/>
          <w:sz w:val="28"/>
          <w:szCs w:val="28"/>
        </w:rPr>
        <w:t>“</w:t>
      </w:r>
      <w:r>
        <w:rPr>
          <w:rFonts w:hint="eastAsia" w:eastAsia="楷体_GB2312" w:cs="楷体_GB2312"/>
          <w:sz w:val="28"/>
          <w:szCs w:val="28"/>
        </w:rPr>
        <w:t>瓶颈</w:t>
      </w:r>
      <w:r>
        <w:rPr>
          <w:rFonts w:eastAsia="楷体_GB2312"/>
          <w:sz w:val="28"/>
          <w:szCs w:val="28"/>
        </w:rPr>
        <w:t>”</w:t>
      </w:r>
      <w:r>
        <w:rPr>
          <w:rFonts w:hint="eastAsia" w:eastAsia="楷体_GB2312" w:cs="楷体_GB2312"/>
          <w:sz w:val="28"/>
          <w:szCs w:val="28"/>
        </w:rPr>
        <w:t>。对于你所给出的两种新的流水线，连续输入</w:t>
      </w:r>
      <w:r>
        <w:rPr>
          <w:rFonts w:eastAsia="楷体_GB2312"/>
          <w:sz w:val="28"/>
          <w:szCs w:val="28"/>
        </w:rPr>
        <w:t>10</w:t>
      </w:r>
      <w:r>
        <w:rPr>
          <w:rFonts w:hint="eastAsia" w:eastAsia="楷体_GB2312" w:cs="楷体_GB2312"/>
          <w:sz w:val="28"/>
          <w:szCs w:val="28"/>
        </w:rPr>
        <w:t>条指令时，其实际吞吐率和效率各是多少？</w:t>
      </w:r>
      <w:r>
        <w:rPr>
          <w:rFonts w:eastAsia="楷体_GB2312"/>
          <w:sz w:val="28"/>
          <w:szCs w:val="28"/>
        </w:rPr>
        <w:t xml:space="preserve"> </w:t>
      </w:r>
    </w:p>
    <w:p>
      <w:pPr>
        <w:tabs>
          <w:tab w:val="left" w:pos="360"/>
        </w:tabs>
        <w:spacing w:line="400" w:lineRule="exact"/>
        <w:rPr>
          <w:rFonts w:eastAsia="楷体_GB2312"/>
          <w:b/>
          <w:bCs/>
          <w:sz w:val="28"/>
          <w:szCs w:val="28"/>
        </w:rPr>
      </w:pPr>
      <w:r>
        <w:rPr>
          <w:rFonts w:hint="eastAsia" w:eastAsia="楷体_GB2312" w:cs="楷体_GB2312"/>
          <w:b/>
          <w:bCs/>
          <w:sz w:val="28"/>
          <w:szCs w:val="28"/>
        </w:rPr>
        <w:t>参考答案：</w:t>
      </w:r>
    </w:p>
    <w:p>
      <w:pPr>
        <w:ind w:left="324"/>
      </w:pPr>
      <w:r>
        <w:rPr>
          <w:rFonts w:hint="eastAsia" w:cs="宋体"/>
        </w:rPr>
        <w:t>（</w:t>
      </w:r>
      <w:r>
        <w:t>1</w:t>
      </w:r>
      <w:r>
        <w:rPr>
          <w:rFonts w:hint="eastAsia" w:cs="宋体"/>
        </w:rPr>
        <w:t>）</w:t>
      </w:r>
    </w:p>
    <w:p>
      <w:pPr>
        <w:ind w:left="324"/>
      </w:pPr>
      <w:r>
        <w:rPr>
          <w:position w:val="-46"/>
        </w:rPr>
        <w:object>
          <v:shape id="_x0000_i1032" o:spt="75" type="#_x0000_t75" style="height:69pt;width:158.25pt;" o:ole="t" fillcolor="#FFFFFF"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5" r:id="rId25">
            <o:LockedField>false</o:LockedField>
          </o:OLEObject>
        </w:object>
      </w:r>
    </w:p>
    <w:p>
      <w:pPr>
        <w:ind w:left="324"/>
      </w:pPr>
      <w:r>
        <w:rPr>
          <w:position w:val="-20"/>
        </w:rPr>
        <w:object>
          <v:shape id="_x0000_i1033" o:spt="75" type="#_x0000_t75" style="height:24.75pt;width:138pt;" o:ole="t" fillcolor="#FFFFFF"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6" r:id="rId27">
            <o:LockedField>false</o:LockedField>
          </o:OLEObject>
        </w:object>
      </w:r>
    </w:p>
    <w:p>
      <w:pPr>
        <w:ind w:left="324"/>
      </w:pPr>
      <w:r>
        <w:rPr>
          <w:position w:val="-24"/>
        </w:rPr>
        <w:object>
          <v:shape id="_x0000_i1034" o:spt="75" type="#_x0000_t75" style="height:48pt;width:206.25pt;" o:ole="t" fillcolor="#FFFFFF"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7" r:id="rId29">
            <o:LockedField>false</o:LockedField>
          </o:OLEObject>
        </w:object>
      </w:r>
    </w:p>
    <w:p>
      <w:pPr>
        <w:ind w:left="324"/>
      </w:pPr>
      <w:r>
        <w:rPr>
          <w:rFonts w:hint="eastAsia" w:cs="宋体"/>
        </w:rPr>
        <w:t>（</w:t>
      </w:r>
      <w:r>
        <w:t>2</w:t>
      </w:r>
      <w:r>
        <w:rPr>
          <w:rFonts w:hint="eastAsia" w:cs="宋体"/>
        </w:rPr>
        <w:t>）瓶颈在</w:t>
      </w:r>
      <w:r>
        <w:t>3</w:t>
      </w:r>
      <w:r>
        <w:rPr>
          <w:rFonts w:hint="eastAsia" w:cs="宋体"/>
        </w:rPr>
        <w:t>、</w:t>
      </w:r>
      <w:r>
        <w:t>4</w:t>
      </w:r>
      <w:r>
        <w:rPr>
          <w:rFonts w:hint="eastAsia" w:cs="宋体"/>
        </w:rPr>
        <w:t>段。</w:t>
      </w:r>
    </w:p>
    <w:p>
      <w:pPr>
        <w:numPr>
          <w:ilvl w:val="0"/>
          <w:numId w:val="3"/>
        </w:numPr>
        <w:tabs>
          <w:tab w:val="left" w:pos="959"/>
        </w:tabs>
      </w:pPr>
      <w:r>
        <w:drawing>
          <wp:anchor distT="0" distB="0" distL="114300" distR="114300" simplePos="0" relativeHeight="251658240" behindDoc="0" locked="0" layoutInCell="1" allowOverlap="1">
            <wp:simplePos x="0" y="0"/>
            <wp:positionH relativeFrom="column">
              <wp:posOffset>1019175</wp:posOffset>
            </wp:positionH>
            <wp:positionV relativeFrom="paragraph">
              <wp:posOffset>291465</wp:posOffset>
            </wp:positionV>
            <wp:extent cx="3400425" cy="457200"/>
            <wp:effectExtent l="0" t="0" r="0" b="0"/>
            <wp:wrapTopAndBottom/>
            <wp:docPr id="29" name="图片 3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true" noChangeArrowheads="true"/>
                    </pic:cNvPicPr>
                  </pic:nvPicPr>
                  <pic:blipFill>
                    <a:blip r:embed="rId31">
                      <a:extLst>
                        <a:ext uri="{28A0092B-C50C-407E-A947-70E740481C1C}">
                          <a14:useLocalDpi xmlns:a14="http://schemas.microsoft.com/office/drawing/2010/main" val="false"/>
                        </a:ext>
                      </a:extLst>
                    </a:blip>
                    <a:srcRect/>
                    <a:stretch>
                      <a:fillRect/>
                    </a:stretch>
                  </pic:blipFill>
                  <pic:spPr>
                    <a:xfrm>
                      <a:off x="0" y="0"/>
                      <a:ext cx="3400425" cy="457200"/>
                    </a:xfrm>
                    <a:prstGeom prst="rect">
                      <a:avLst/>
                    </a:prstGeom>
                    <a:noFill/>
                  </pic:spPr>
                </pic:pic>
              </a:graphicData>
            </a:graphic>
          </wp:anchor>
        </w:drawing>
      </w:r>
      <w:r>
        <w:rPr>
          <w:rFonts w:hint="eastAsia" w:cs="宋体"/>
        </w:rPr>
        <w:t>变成八级流水线（细分）</w:t>
      </w:r>
    </w:p>
    <w:p/>
    <w:p>
      <w:pPr>
        <w:ind w:left="534"/>
      </w:pPr>
      <w:r>
        <w:rPr>
          <w:position w:val="-46"/>
        </w:rPr>
        <w:object>
          <v:shape id="_x0000_i1035" o:spt="75" type="#_x0000_t75" style="height:69pt;width:140.25pt;" o:ole="t" fillcolor="#FFFFFF"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8" r:id="rId32">
            <o:LockedField>false</o:LockedField>
          </o:OLEObject>
        </w:object>
      </w:r>
    </w:p>
    <w:p>
      <w:pPr>
        <w:ind w:left="534"/>
      </w:pPr>
      <w:r>
        <w:rPr>
          <w:position w:val="-20"/>
        </w:rPr>
        <w:object>
          <v:shape id="_x0000_i1036" o:spt="75" type="#_x0000_t75" style="height:24.75pt;width:131.25pt;" o:ole="t" fillcolor="#FFFFFF"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9" r:id="rId34">
            <o:LockedField>false</o:LockedField>
          </o:OLEObject>
        </w:object>
      </w:r>
    </w:p>
    <w:p>
      <w:pPr>
        <w:ind w:left="534"/>
      </w:pPr>
      <w:r>
        <w:rPr>
          <w:position w:val="-24"/>
        </w:rPr>
        <w:object>
          <v:shape id="_x0000_i1037" o:spt="75" type="#_x0000_t75" style="height:48pt;width:203.25pt;" o:ole="t" fillcolor="#FFFFFF"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40" r:id="rId36">
            <o:LockedField>false</o:LockedField>
          </o:OLEObject>
        </w:object>
      </w:r>
    </w:p>
    <w:p>
      <w:pPr>
        <w:numPr>
          <w:ilvl w:val="0"/>
          <w:numId w:val="4"/>
        </w:numPr>
        <w:tabs>
          <w:tab w:val="left" w:pos="959"/>
        </w:tabs>
      </w:pPr>
      <w:r>
        <w:rPr>
          <w:rFonts w:hint="eastAsia" w:cs="宋体"/>
        </w:rPr>
        <w:t>重复设置部件</w:t>
      </w:r>
    </w:p>
    <w:p>
      <w:pPr>
        <w:tabs>
          <w:tab w:val="left" w:pos="959"/>
        </w:tabs>
      </w:pPr>
      <w:r>
        <mc:AlternateContent>
          <mc:Choice Requires="wpg">
            <w:drawing>
              <wp:anchor distT="0" distB="0" distL="114300" distR="114300" simplePos="0" relativeHeight="251657216" behindDoc="0" locked="0" layoutInCell="1" allowOverlap="1">
                <wp:simplePos x="0" y="0"/>
                <wp:positionH relativeFrom="column">
                  <wp:posOffset>752475</wp:posOffset>
                </wp:positionH>
                <wp:positionV relativeFrom="page">
                  <wp:posOffset>4278630</wp:posOffset>
                </wp:positionV>
                <wp:extent cx="3267075" cy="1424940"/>
                <wp:effectExtent l="9525" t="11430" r="19050" b="11430"/>
                <wp:wrapSquare wrapText="bothSides"/>
                <wp:docPr id="1" name="组合 5"/>
                <wp:cNvGraphicFramePr/>
                <a:graphic xmlns:a="http://schemas.openxmlformats.org/drawingml/2006/main">
                  <a:graphicData uri="http://schemas.microsoft.com/office/word/2010/wordprocessingGroup">
                    <wpg:wgp>
                      <wpg:cNvGrpSpPr/>
                      <wpg:grpSpPr>
                        <a:xfrm>
                          <a:off x="0" y="0"/>
                          <a:ext cx="3267075" cy="1424940"/>
                          <a:chOff x="0" y="0"/>
                          <a:chExt cx="5145" cy="2244"/>
                        </a:xfrm>
                      </wpg:grpSpPr>
                      <wps:wsp>
                        <wps:cNvPr id="2" name="Line 9"/>
                        <wps:cNvCnPr/>
                        <wps:spPr bwMode="auto">
                          <a:xfrm>
                            <a:off x="0" y="1092"/>
                            <a:ext cx="420" cy="0"/>
                          </a:xfrm>
                          <a:prstGeom prst="line">
                            <a:avLst/>
                          </a:prstGeom>
                          <a:noFill/>
                          <a:ln w="9525">
                            <a:solidFill>
                              <a:srgbClr val="000000"/>
                            </a:solidFill>
                            <a:round/>
                            <a:tailEnd type="triangle" w="med" len="med"/>
                          </a:ln>
                        </wps:spPr>
                        <wps:bodyPr/>
                      </wps:wsp>
                      <wps:wsp>
                        <wps:cNvPr id="3" name="Line 10"/>
                        <wps:cNvCnPr/>
                        <wps:spPr bwMode="auto">
                          <a:xfrm>
                            <a:off x="840" y="1092"/>
                            <a:ext cx="420" cy="0"/>
                          </a:xfrm>
                          <a:prstGeom prst="line">
                            <a:avLst/>
                          </a:prstGeom>
                          <a:noFill/>
                          <a:ln w="9525">
                            <a:solidFill>
                              <a:srgbClr val="000000"/>
                            </a:solidFill>
                            <a:round/>
                            <a:tailEnd type="triangle" w="med" len="med"/>
                          </a:ln>
                        </wps:spPr>
                        <wps:bodyPr/>
                      </wps:wsp>
                      <wps:wsp>
                        <wps:cNvPr id="4" name="Line 11"/>
                        <wps:cNvCnPr/>
                        <wps:spPr bwMode="auto">
                          <a:xfrm>
                            <a:off x="1995" y="780"/>
                            <a:ext cx="420" cy="0"/>
                          </a:xfrm>
                          <a:prstGeom prst="line">
                            <a:avLst/>
                          </a:prstGeom>
                          <a:noFill/>
                          <a:ln w="9525">
                            <a:solidFill>
                              <a:srgbClr val="000000"/>
                            </a:solidFill>
                            <a:round/>
                            <a:tailEnd type="triangle" w="med" len="med"/>
                          </a:ln>
                        </wps:spPr>
                        <wps:bodyPr/>
                      </wps:wsp>
                      <wps:wsp>
                        <wps:cNvPr id="5" name="Line 12"/>
                        <wps:cNvCnPr/>
                        <wps:spPr bwMode="auto">
                          <a:xfrm>
                            <a:off x="1995" y="1404"/>
                            <a:ext cx="420" cy="0"/>
                          </a:xfrm>
                          <a:prstGeom prst="line">
                            <a:avLst/>
                          </a:prstGeom>
                          <a:noFill/>
                          <a:ln w="9525">
                            <a:solidFill>
                              <a:srgbClr val="000000"/>
                            </a:solidFill>
                            <a:round/>
                            <a:tailEnd type="triangle" w="med" len="med"/>
                          </a:ln>
                        </wps:spPr>
                        <wps:bodyPr/>
                      </wps:wsp>
                      <wps:wsp>
                        <wps:cNvPr id="6" name="Line 13"/>
                        <wps:cNvCnPr/>
                        <wps:spPr bwMode="auto">
                          <a:xfrm>
                            <a:off x="3360" y="240"/>
                            <a:ext cx="420" cy="0"/>
                          </a:xfrm>
                          <a:prstGeom prst="line">
                            <a:avLst/>
                          </a:prstGeom>
                          <a:noFill/>
                          <a:ln w="9525">
                            <a:solidFill>
                              <a:srgbClr val="000000"/>
                            </a:solidFill>
                            <a:round/>
                            <a:tailEnd type="triangle" w="med" len="med"/>
                          </a:ln>
                        </wps:spPr>
                        <wps:bodyPr/>
                      </wps:wsp>
                      <wps:wsp>
                        <wps:cNvPr id="7" name="Line 14"/>
                        <wps:cNvCnPr/>
                        <wps:spPr bwMode="auto">
                          <a:xfrm>
                            <a:off x="3360" y="2028"/>
                            <a:ext cx="420" cy="0"/>
                          </a:xfrm>
                          <a:prstGeom prst="line">
                            <a:avLst/>
                          </a:prstGeom>
                          <a:noFill/>
                          <a:ln w="9525">
                            <a:solidFill>
                              <a:srgbClr val="000000"/>
                            </a:solidFill>
                            <a:round/>
                            <a:tailEnd type="triangle" w="med" len="med"/>
                          </a:ln>
                        </wps:spPr>
                        <wps:bodyPr/>
                      </wps:wsp>
                      <wps:wsp>
                        <wps:cNvPr id="8" name="Line 15"/>
                        <wps:cNvCnPr/>
                        <wps:spPr bwMode="auto">
                          <a:xfrm>
                            <a:off x="3360" y="1404"/>
                            <a:ext cx="420" cy="0"/>
                          </a:xfrm>
                          <a:prstGeom prst="line">
                            <a:avLst/>
                          </a:prstGeom>
                          <a:noFill/>
                          <a:ln w="9525">
                            <a:solidFill>
                              <a:srgbClr val="000000"/>
                            </a:solidFill>
                            <a:round/>
                            <a:tailEnd type="triangle" w="med" len="med"/>
                          </a:ln>
                        </wps:spPr>
                        <wps:bodyPr/>
                      </wps:wsp>
                      <wps:wsp>
                        <wps:cNvPr id="9" name="Line 16"/>
                        <wps:cNvCnPr/>
                        <wps:spPr bwMode="auto">
                          <a:xfrm>
                            <a:off x="3369" y="780"/>
                            <a:ext cx="420" cy="0"/>
                          </a:xfrm>
                          <a:prstGeom prst="line">
                            <a:avLst/>
                          </a:prstGeom>
                          <a:noFill/>
                          <a:ln w="9525">
                            <a:solidFill>
                              <a:srgbClr val="000000"/>
                            </a:solidFill>
                            <a:round/>
                            <a:tailEnd type="triangle" w="med" len="med"/>
                          </a:ln>
                        </wps:spPr>
                        <wps:bodyPr/>
                      </wps:wsp>
                      <wps:wsp>
                        <wps:cNvPr id="10" name="Line 17"/>
                        <wps:cNvCnPr/>
                        <wps:spPr bwMode="auto">
                          <a:xfrm>
                            <a:off x="4725" y="1092"/>
                            <a:ext cx="420" cy="0"/>
                          </a:xfrm>
                          <a:prstGeom prst="line">
                            <a:avLst/>
                          </a:prstGeom>
                          <a:noFill/>
                          <a:ln w="9525">
                            <a:solidFill>
                              <a:srgbClr val="000000"/>
                            </a:solidFill>
                            <a:round/>
                            <a:tailEnd type="triangle" w="med" len="med"/>
                          </a:ln>
                        </wps:spPr>
                        <wps:bodyPr/>
                      </wps:wsp>
                      <wps:wsp>
                        <wps:cNvPr id="11" name="Rectangle 18"/>
                        <wps:cNvSpPr>
                          <a:spLocks noChangeArrowheads="true"/>
                        </wps:cNvSpPr>
                        <wps:spPr bwMode="auto">
                          <a:xfrm>
                            <a:off x="420" y="876"/>
                            <a:ext cx="420" cy="468"/>
                          </a:xfrm>
                          <a:prstGeom prst="rect">
                            <a:avLst/>
                          </a:prstGeom>
                          <a:solidFill>
                            <a:srgbClr val="FFFFFF"/>
                          </a:solidFill>
                          <a:ln w="9525">
                            <a:solidFill>
                              <a:srgbClr val="000000"/>
                            </a:solidFill>
                            <a:miter lim="800000"/>
                          </a:ln>
                        </wps:spPr>
                        <wps:txbx>
                          <w:txbxContent>
                            <w:p>
                              <w:r>
                                <w:t>1</w:t>
                              </w:r>
                            </w:p>
                          </w:txbxContent>
                        </wps:txbx>
                        <wps:bodyPr rot="0" vert="horz" wrap="square" lIns="91440" tIns="45720" rIns="91440" bIns="45720" anchor="t" anchorCtr="false" upright="true">
                          <a:noAutofit/>
                        </wps:bodyPr>
                      </wps:wsp>
                      <wps:wsp>
                        <wps:cNvPr id="12" name="Rectangle 19"/>
                        <wps:cNvSpPr>
                          <a:spLocks noChangeArrowheads="true"/>
                        </wps:cNvSpPr>
                        <wps:spPr bwMode="auto">
                          <a:xfrm>
                            <a:off x="1260" y="840"/>
                            <a:ext cx="420" cy="468"/>
                          </a:xfrm>
                          <a:prstGeom prst="rect">
                            <a:avLst/>
                          </a:prstGeom>
                          <a:solidFill>
                            <a:srgbClr val="FFFFFF"/>
                          </a:solidFill>
                          <a:ln w="9525">
                            <a:solidFill>
                              <a:srgbClr val="000000"/>
                            </a:solidFill>
                            <a:miter lim="800000"/>
                          </a:ln>
                        </wps:spPr>
                        <wps:txbx>
                          <w:txbxContent>
                            <w:p>
                              <w:r>
                                <w:t>2</w:t>
                              </w:r>
                            </w:p>
                          </w:txbxContent>
                        </wps:txbx>
                        <wps:bodyPr rot="0" vert="horz" wrap="square" lIns="91440" tIns="45720" rIns="91440" bIns="45720" anchor="t" anchorCtr="false" upright="true">
                          <a:noAutofit/>
                        </wps:bodyPr>
                      </wps:wsp>
                      <wps:wsp>
                        <wps:cNvPr id="13" name="Rectangle 20"/>
                        <wps:cNvSpPr>
                          <a:spLocks noChangeArrowheads="true"/>
                        </wps:cNvSpPr>
                        <wps:spPr bwMode="auto">
                          <a:xfrm>
                            <a:off x="2415" y="576"/>
                            <a:ext cx="630" cy="468"/>
                          </a:xfrm>
                          <a:prstGeom prst="rect">
                            <a:avLst/>
                          </a:prstGeom>
                          <a:solidFill>
                            <a:srgbClr val="FFFFFF"/>
                          </a:solidFill>
                          <a:ln w="9525">
                            <a:solidFill>
                              <a:srgbClr val="000000"/>
                            </a:solidFill>
                            <a:miter lim="800000"/>
                          </a:ln>
                        </wps:spPr>
                        <wps:txbx>
                          <w:txbxContent>
                            <w:p>
                              <w:r>
                                <w:t>3-1</w:t>
                              </w:r>
                            </w:p>
                          </w:txbxContent>
                        </wps:txbx>
                        <wps:bodyPr rot="0" vert="horz" wrap="square" lIns="91440" tIns="45720" rIns="91440" bIns="45720" anchor="t" anchorCtr="false" upright="true">
                          <a:noAutofit/>
                        </wps:bodyPr>
                      </wps:wsp>
                      <wps:wsp>
                        <wps:cNvPr id="14" name="Rectangle 21"/>
                        <wps:cNvSpPr>
                          <a:spLocks noChangeArrowheads="true"/>
                        </wps:cNvSpPr>
                        <wps:spPr bwMode="auto">
                          <a:xfrm>
                            <a:off x="2415" y="1164"/>
                            <a:ext cx="630" cy="468"/>
                          </a:xfrm>
                          <a:prstGeom prst="rect">
                            <a:avLst/>
                          </a:prstGeom>
                          <a:solidFill>
                            <a:srgbClr val="FFFFFF"/>
                          </a:solidFill>
                          <a:ln w="9525">
                            <a:solidFill>
                              <a:srgbClr val="000000"/>
                            </a:solidFill>
                            <a:miter lim="800000"/>
                          </a:ln>
                        </wps:spPr>
                        <wps:txbx>
                          <w:txbxContent>
                            <w:p>
                              <w:r>
                                <w:t>3-2</w:t>
                              </w:r>
                            </w:p>
                          </w:txbxContent>
                        </wps:txbx>
                        <wps:bodyPr rot="0" vert="horz" wrap="square" lIns="91440" tIns="45720" rIns="91440" bIns="45720" anchor="t" anchorCtr="false" upright="true">
                          <a:noAutofit/>
                        </wps:bodyPr>
                      </wps:wsp>
                      <wps:wsp>
                        <wps:cNvPr id="15" name="Rectangle 22"/>
                        <wps:cNvSpPr>
                          <a:spLocks noChangeArrowheads="true"/>
                        </wps:cNvSpPr>
                        <wps:spPr bwMode="auto">
                          <a:xfrm>
                            <a:off x="3780" y="0"/>
                            <a:ext cx="630" cy="468"/>
                          </a:xfrm>
                          <a:prstGeom prst="rect">
                            <a:avLst/>
                          </a:prstGeom>
                          <a:solidFill>
                            <a:srgbClr val="FFFFFF"/>
                          </a:solidFill>
                          <a:ln w="9525">
                            <a:solidFill>
                              <a:srgbClr val="000000"/>
                            </a:solidFill>
                            <a:miter lim="800000"/>
                          </a:ln>
                        </wps:spPr>
                        <wps:txbx>
                          <w:txbxContent>
                            <w:p>
                              <w:r>
                                <w:t>4-1</w:t>
                              </w:r>
                            </w:p>
                          </w:txbxContent>
                        </wps:txbx>
                        <wps:bodyPr rot="0" vert="horz" wrap="square" lIns="91440" tIns="45720" rIns="91440" bIns="45720" anchor="t" anchorCtr="false" upright="true">
                          <a:noAutofit/>
                        </wps:bodyPr>
                      </wps:wsp>
                      <wps:wsp>
                        <wps:cNvPr id="16" name="Rectangle 23"/>
                        <wps:cNvSpPr>
                          <a:spLocks noChangeArrowheads="true"/>
                        </wps:cNvSpPr>
                        <wps:spPr bwMode="auto">
                          <a:xfrm>
                            <a:off x="3780" y="540"/>
                            <a:ext cx="630" cy="468"/>
                          </a:xfrm>
                          <a:prstGeom prst="rect">
                            <a:avLst/>
                          </a:prstGeom>
                          <a:solidFill>
                            <a:srgbClr val="FFFFFF"/>
                          </a:solidFill>
                          <a:ln w="9525">
                            <a:solidFill>
                              <a:srgbClr val="000000"/>
                            </a:solidFill>
                            <a:miter lim="800000"/>
                          </a:ln>
                        </wps:spPr>
                        <wps:txbx>
                          <w:txbxContent>
                            <w:p>
                              <w:r>
                                <w:t>4-2</w:t>
                              </w:r>
                            </w:p>
                          </w:txbxContent>
                        </wps:txbx>
                        <wps:bodyPr rot="0" vert="horz" wrap="square" lIns="91440" tIns="45720" rIns="91440" bIns="45720" anchor="t" anchorCtr="false" upright="true">
                          <a:noAutofit/>
                        </wps:bodyPr>
                      </wps:wsp>
                      <wps:wsp>
                        <wps:cNvPr id="17" name="Rectangle 24"/>
                        <wps:cNvSpPr>
                          <a:spLocks noChangeArrowheads="true"/>
                        </wps:cNvSpPr>
                        <wps:spPr bwMode="auto">
                          <a:xfrm>
                            <a:off x="3792" y="1152"/>
                            <a:ext cx="630" cy="468"/>
                          </a:xfrm>
                          <a:prstGeom prst="rect">
                            <a:avLst/>
                          </a:prstGeom>
                          <a:solidFill>
                            <a:srgbClr val="FFFFFF"/>
                          </a:solidFill>
                          <a:ln w="9525">
                            <a:solidFill>
                              <a:srgbClr val="000000"/>
                            </a:solidFill>
                            <a:miter lim="800000"/>
                          </a:ln>
                        </wps:spPr>
                        <wps:txbx>
                          <w:txbxContent>
                            <w:p>
                              <w:r>
                                <w:t>4-3</w:t>
                              </w:r>
                            </w:p>
                          </w:txbxContent>
                        </wps:txbx>
                        <wps:bodyPr rot="0" vert="horz" wrap="square" lIns="91440" tIns="45720" rIns="91440" bIns="45720" anchor="t" anchorCtr="false" upright="true">
                          <a:noAutofit/>
                        </wps:bodyPr>
                      </wps:wsp>
                      <wps:wsp>
                        <wps:cNvPr id="18" name="Rectangle 25"/>
                        <wps:cNvSpPr>
                          <a:spLocks noChangeArrowheads="true"/>
                        </wps:cNvSpPr>
                        <wps:spPr bwMode="auto">
                          <a:xfrm>
                            <a:off x="3780" y="1776"/>
                            <a:ext cx="630" cy="468"/>
                          </a:xfrm>
                          <a:prstGeom prst="rect">
                            <a:avLst/>
                          </a:prstGeom>
                          <a:solidFill>
                            <a:srgbClr val="FFFFFF"/>
                          </a:solidFill>
                          <a:ln w="9525">
                            <a:solidFill>
                              <a:srgbClr val="000000"/>
                            </a:solidFill>
                            <a:miter lim="800000"/>
                          </a:ln>
                        </wps:spPr>
                        <wps:txbx>
                          <w:txbxContent>
                            <w:p>
                              <w:r>
                                <w:t>4-4</w:t>
                              </w:r>
                            </w:p>
                          </w:txbxContent>
                        </wps:txbx>
                        <wps:bodyPr rot="0" vert="horz" wrap="square" lIns="91440" tIns="45720" rIns="91440" bIns="45720" anchor="t" anchorCtr="false" upright="true">
                          <a:noAutofit/>
                        </wps:bodyPr>
                      </wps:wsp>
                      <wps:wsp>
                        <wps:cNvPr id="19" name="Line 26"/>
                        <wps:cNvCnPr/>
                        <wps:spPr bwMode="auto">
                          <a:xfrm>
                            <a:off x="1680" y="1092"/>
                            <a:ext cx="315" cy="0"/>
                          </a:xfrm>
                          <a:prstGeom prst="line">
                            <a:avLst/>
                          </a:prstGeom>
                          <a:noFill/>
                          <a:ln w="9525">
                            <a:solidFill>
                              <a:srgbClr val="000000"/>
                            </a:solidFill>
                            <a:round/>
                          </a:ln>
                        </wps:spPr>
                        <wps:bodyPr/>
                      </wps:wsp>
                      <wps:wsp>
                        <wps:cNvPr id="20" name="Line 27"/>
                        <wps:cNvCnPr/>
                        <wps:spPr bwMode="auto">
                          <a:xfrm>
                            <a:off x="1995" y="780"/>
                            <a:ext cx="0" cy="624"/>
                          </a:xfrm>
                          <a:prstGeom prst="line">
                            <a:avLst/>
                          </a:prstGeom>
                          <a:noFill/>
                          <a:ln w="9525">
                            <a:solidFill>
                              <a:srgbClr val="000000"/>
                            </a:solidFill>
                            <a:round/>
                          </a:ln>
                        </wps:spPr>
                        <wps:bodyPr/>
                      </wps:wsp>
                      <wps:wsp>
                        <wps:cNvPr id="21" name="Line 28"/>
                        <wps:cNvCnPr/>
                        <wps:spPr bwMode="auto">
                          <a:xfrm>
                            <a:off x="3045" y="780"/>
                            <a:ext cx="315" cy="0"/>
                          </a:xfrm>
                          <a:prstGeom prst="line">
                            <a:avLst/>
                          </a:prstGeom>
                          <a:noFill/>
                          <a:ln w="9525">
                            <a:solidFill>
                              <a:srgbClr val="000000"/>
                            </a:solidFill>
                            <a:round/>
                          </a:ln>
                        </wps:spPr>
                        <wps:bodyPr/>
                      </wps:wsp>
                      <wps:wsp>
                        <wps:cNvPr id="22" name="Line 29"/>
                        <wps:cNvCnPr/>
                        <wps:spPr bwMode="auto">
                          <a:xfrm>
                            <a:off x="3045" y="1404"/>
                            <a:ext cx="315" cy="0"/>
                          </a:xfrm>
                          <a:prstGeom prst="line">
                            <a:avLst/>
                          </a:prstGeom>
                          <a:noFill/>
                          <a:ln w="9525">
                            <a:solidFill>
                              <a:srgbClr val="000000"/>
                            </a:solidFill>
                            <a:round/>
                          </a:ln>
                        </wps:spPr>
                        <wps:bodyPr/>
                      </wps:wsp>
                      <wps:wsp>
                        <wps:cNvPr id="23" name="Line 30"/>
                        <wps:cNvCnPr/>
                        <wps:spPr bwMode="auto">
                          <a:xfrm>
                            <a:off x="3360" y="228"/>
                            <a:ext cx="0" cy="1800"/>
                          </a:xfrm>
                          <a:prstGeom prst="line">
                            <a:avLst/>
                          </a:prstGeom>
                          <a:noFill/>
                          <a:ln w="9525">
                            <a:solidFill>
                              <a:srgbClr val="000000"/>
                            </a:solidFill>
                            <a:round/>
                          </a:ln>
                        </wps:spPr>
                        <wps:bodyPr/>
                      </wps:wsp>
                      <wps:wsp>
                        <wps:cNvPr id="24" name="Line 31"/>
                        <wps:cNvCnPr/>
                        <wps:spPr bwMode="auto">
                          <a:xfrm>
                            <a:off x="4410" y="780"/>
                            <a:ext cx="315" cy="0"/>
                          </a:xfrm>
                          <a:prstGeom prst="line">
                            <a:avLst/>
                          </a:prstGeom>
                          <a:noFill/>
                          <a:ln w="9525">
                            <a:solidFill>
                              <a:srgbClr val="000000"/>
                            </a:solidFill>
                            <a:round/>
                          </a:ln>
                        </wps:spPr>
                        <wps:bodyPr/>
                      </wps:wsp>
                      <wps:wsp>
                        <wps:cNvPr id="25" name="Line 32"/>
                        <wps:cNvCnPr/>
                        <wps:spPr bwMode="auto">
                          <a:xfrm>
                            <a:off x="4410" y="1404"/>
                            <a:ext cx="315" cy="0"/>
                          </a:xfrm>
                          <a:prstGeom prst="line">
                            <a:avLst/>
                          </a:prstGeom>
                          <a:noFill/>
                          <a:ln w="9525">
                            <a:solidFill>
                              <a:srgbClr val="000000"/>
                            </a:solidFill>
                            <a:round/>
                          </a:ln>
                        </wps:spPr>
                        <wps:bodyPr/>
                      </wps:wsp>
                      <wps:wsp>
                        <wps:cNvPr id="26" name="Line 33"/>
                        <wps:cNvCnPr/>
                        <wps:spPr bwMode="auto">
                          <a:xfrm>
                            <a:off x="4410" y="2028"/>
                            <a:ext cx="315" cy="0"/>
                          </a:xfrm>
                          <a:prstGeom prst="line">
                            <a:avLst/>
                          </a:prstGeom>
                          <a:noFill/>
                          <a:ln w="9525">
                            <a:solidFill>
                              <a:srgbClr val="000000"/>
                            </a:solidFill>
                            <a:round/>
                          </a:ln>
                        </wps:spPr>
                        <wps:bodyPr/>
                      </wps:wsp>
                      <wps:wsp>
                        <wps:cNvPr id="27" name="Line 34"/>
                        <wps:cNvCnPr/>
                        <wps:spPr bwMode="auto">
                          <a:xfrm>
                            <a:off x="4410" y="252"/>
                            <a:ext cx="315" cy="0"/>
                          </a:xfrm>
                          <a:prstGeom prst="line">
                            <a:avLst/>
                          </a:prstGeom>
                          <a:noFill/>
                          <a:ln w="9525">
                            <a:solidFill>
                              <a:srgbClr val="000000"/>
                            </a:solidFill>
                            <a:round/>
                          </a:ln>
                        </wps:spPr>
                        <wps:bodyPr/>
                      </wps:wsp>
                      <wps:wsp>
                        <wps:cNvPr id="28" name="Line 35"/>
                        <wps:cNvCnPr/>
                        <wps:spPr bwMode="auto">
                          <a:xfrm>
                            <a:off x="4725" y="252"/>
                            <a:ext cx="0" cy="1800"/>
                          </a:xfrm>
                          <a:prstGeom prst="line">
                            <a:avLst/>
                          </a:prstGeom>
                          <a:noFill/>
                          <a:ln w="9525">
                            <a:solidFill>
                              <a:srgbClr val="000000"/>
                            </a:solidFill>
                            <a:round/>
                          </a:ln>
                        </wps:spPr>
                        <wps:bodyPr/>
                      </wps:wsp>
                    </wpg:wgp>
                  </a:graphicData>
                </a:graphic>
              </wp:anchor>
            </w:drawing>
          </mc:Choice>
          <mc:Fallback>
            <w:pict>
              <v:group id="组合 5" o:spid="_x0000_s1026" o:spt="203" style="position:absolute;left:0pt;margin-left:59.25pt;margin-top:336.9pt;height:112.2pt;width:257.25pt;mso-position-vertical-relative:page;mso-wrap-distance-bottom:0pt;mso-wrap-distance-left:9pt;mso-wrap-distance-right:9pt;mso-wrap-distance-top:0pt;z-index:251657216;mso-width-relative:page;mso-height-relative:page;" coordsize="5145,2244" o:gfxdata="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WAAAAZHJzL1BLAQIU&#10;ABQAAAAIAIdO4kBrpZ562gAAAAsBAAAPAAAAAAAAAAEAIAAAADgAAABkcnMvZG93bnJldi54bWxQ&#10;SwECFAAUAAAACACHTuJAGgRE3G8FAAB2NwAADgAAAAAAAAABACAAAAA/AQAAZHJzL2Uyb0RvYy54&#10;bWxQSwUGAAAAAAYABgBZAQAAIAkAAAAA&#10;">
                <o:lock v:ext="edit" aspectratio="f"/>
                <v:line id="Line 9" o:spid="_x0000_s1026" o:spt="20" style="position:absolute;left:0;top:1092;height:0;width:420;" filled="f" stroked="t" coordsize="21600,21600" o:gfxdata="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mQZmm+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0" o:spid="_x0000_s1026" o:spt="20" style="position:absolute;left:840;top:1092;height:0;width:420;" filled="f" stroked="t" coordsize="21600,21600" o:gfxdata="UEsFBgAAAAAAAAAAAAAAAAAAAAAAAFBLAwQKAAAAAACHTuJAAAAAAAAAAAAAAAAABAAAAGRycy9Q&#10;SwMEFAAAAAgAh07iQObcw/K+AAAA2gAAAA8AAABkcnMvZG93bnJldi54bWxFj09rwkAUxO+Ffofl&#10;FbzVTR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bcw/K+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1" o:spid="_x0000_s1026" o:spt="20" style="position:absolute;left:1995;top:780;height:0;width:420;" filled="f" stroked="t" coordsize="21600,21600" o:gfxdata="UEsFBgAAAAAAAAAAAAAAAAAAAAAAAFBLAwQKAAAAAACHTuJAAAAAAAAAAAAAAAAABAAAAGRycy9Q&#10;SwMEFAAAAAgAh07iQGk1W4a+AAAA2gAAAA8AAABkcnMvZG93bnJldi54bWxFj09rwkAUxO+Ffofl&#10;FbzVTU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1W4a+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2" o:spid="_x0000_s1026" o:spt="20" style="position:absolute;left:1995;top:1404;height:0;width:420;" filled="f" stroked="t" coordsize="21600,21600" o:gfxdata="UEsFBgAAAAAAAAAAAAAAAAAAAAAAAFBLAwQKAAAAAACHTuJAAAAAAAAAAAAAAAAABAAAAGRycy9Q&#10;SwMEFAAAAAgAh07iQAZ5/h2+AAAA2gAAAA8AAABkcnMvZG93bnJldi54bWxFj09rwkAUxO+Ffofl&#10;FbzVTQQl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Z5/h2+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3" o:spid="_x0000_s1026" o:spt="20" style="position:absolute;left:3360;top:240;height:0;width:420;" filled="f" stroked="t" coordsize="21600,21600" o:gfxdata="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qtgar0AAADa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line>
                <v:line id="Line 14" o:spid="_x0000_s1026" o:spt="20" style="position:absolute;left:3360;top:2028;height:0;width:420;" filled="f" stroked="t" coordsize="21600,21600" o:gfxdata="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nnxfG+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5" o:spid="_x0000_s1026" o:spt="20" style="position:absolute;left:3360;top:1404;height:0;width:420;" filled="f" stroked="t" coordsize="21600,21600" o:gfxdata="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HhRg7oAAADaAAAADwAAAAAAAAABACAAAAA4AAAAZHJzL2Rvd25yZXYueG1s&#10;UEsBAhQAFAAAAAgAh07iQDMvBZ47AAAAOQAAABAAAAAAAAAAAQAgAAAAHwEAAGRycy9zaGFwZXht&#10;bC54bWxQSwUGAAAAAAYABgBbAQAAyQMAAAAA&#10;">
                  <v:fill on="f" focussize="0,0"/>
                  <v:stroke color="#000000" joinstyle="round" endarrow="block"/>
                  <v:imagedata o:title=""/>
                  <o:lock v:ext="edit" aspectratio="f"/>
                </v:line>
                <v:line id="Line 16" o:spid="_x0000_s1026" o:spt="20" style="position:absolute;left:3369;top:780;height:0;width:420;" filled="f" stroked="t" coordsize="21600,21600" o:gfxdata="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09Bi+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Line 17" o:spid="_x0000_s1026" o:spt="20" style="position:absolute;left:4725;top:1092;height:0;width:420;" filled="f" stroked="t" coordsize="21600,21600" o:gfxdata="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pqfyrvwAAANs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line>
                <v:rect id="Rectangle 18" o:spid="_x0000_s1026" o:spt="1" style="position:absolute;left:420;top:876;height:468;width:420;" fillcolor="#FFFFFF" filled="t" stroked="t" coordsize="21600,21600" o:gfxdata="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rQuwq7AAAA2wAAAA8AAAAAAAAAAQAgAAAAOAAAAGRycy9kb3ducmV2Lnht&#10;bFBLAQIUABQAAAAIAIdO4kAzLwWeOwAAADkAAAAQAAAAAAAAAAEAIAAAACABAABkcnMvc2hhcGV4&#10;bWwueG1sUEsFBgAAAAAGAAYAWwEAAMoDAAAAAA==&#10;">
                  <v:fill on="t" focussize="0,0"/>
                  <v:stroke color="#000000" miterlimit="8" joinstyle="miter"/>
                  <v:imagedata o:title=""/>
                  <o:lock v:ext="edit" aspectratio="f"/>
                  <v:textbox>
                    <w:txbxContent>
                      <w:p>
                        <w:r>
                          <w:t>1</w:t>
                        </w:r>
                      </w:p>
                    </w:txbxContent>
                  </v:textbox>
                </v:rect>
                <v:rect id="Rectangle 19" o:spid="_x0000_s1026" o:spt="1" style="position:absolute;left:1260;top:840;height:468;width:420;" fillcolor="#FFFFFF" filled="t" stroked="t" coordsize="21600,21600" o:gfxdata="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oCJX27AAAA2wAAAA8AAAAAAAAAAQAgAAAAOAAAAGRycy9kb3ducmV2Lnht&#10;bFBLAQIUABQAAAAIAIdO4kAzLwWeOwAAADkAAAAQAAAAAAAAAAEAIAAAACABAABkcnMvc2hhcGV4&#10;bWwueG1sUEsFBgAAAAAGAAYAWwEAAMoDAAAAAA==&#10;">
                  <v:fill on="t" focussize="0,0"/>
                  <v:stroke color="#000000" miterlimit="8" joinstyle="miter"/>
                  <v:imagedata o:title=""/>
                  <o:lock v:ext="edit" aspectratio="f"/>
                  <v:textbox>
                    <w:txbxContent>
                      <w:p>
                        <w:r>
                          <w:t>2</w:t>
                        </w:r>
                      </w:p>
                    </w:txbxContent>
                  </v:textbox>
                </v:rect>
                <v:rect id="Rectangle 20" o:spid="_x0000_s1026" o:spt="1" style="position:absolute;left:2415;top:576;height:468;width:630;" fillcolor="#FFFFFF" filled="t" stroked="t" coordsize="21600,21600" o:gfxdata="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U6A5r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r>
                          <w:t>3-1</w:t>
                        </w:r>
                      </w:p>
                    </w:txbxContent>
                  </v:textbox>
                </v:rect>
                <v:rect id="Rectangle 21" o:spid="_x0000_s1026" o:spt="1" style="position:absolute;left:2415;top:1164;height:468;width:630;" fillcolor="#FFFFFF" filled="t" stroked="t" coordsize="21600,21600" o:gfxdata="UEsFBgAAAAAAAAAAAAAAAAAAAAAAAFBLAwQKAAAAAACHTuJAAAAAAAAAAAAAAAAABAAAAGRycy9Q&#10;SwMEFAAAAAgAh07iQPqnGJK6AAAA2wAAAA8AAABkcnMvZG93bnJldi54bWxFTz1vwjAQ3SvxH6xD&#10;Yis2tEI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Ykr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r>
                          <w:t>3-2</w:t>
                        </w:r>
                      </w:p>
                    </w:txbxContent>
                  </v:textbox>
                </v:rect>
                <v:rect id="Rectangle 22" o:spid="_x0000_s1026" o:spt="1" style="position:absolute;left:3780;top:0;height:468;width:630;" fillcolor="#FFFFFF" filled="t" stroked="t" coordsize="21600,21600" o:gfxdata="UEsFBgAAAAAAAAAAAAAAAAAAAAAAAFBLAwQKAAAAAACHTuJAAAAAAAAAAAAAAAAABAAAAGRycy9Q&#10;SwMEFAAAAAgAh07iQJXrvQm6AAAA2wAAAA8AAABkcnMvZG93bnJldi54bWxFTz1vwjAQ3SvxH6xD&#10;Yis2VEU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eu9Cb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r>
                          <w:t>4-1</w:t>
                        </w:r>
                      </w:p>
                    </w:txbxContent>
                  </v:textbox>
                </v:rect>
                <v:rect id="Rectangle 23" o:spid="_x0000_s1026" o:spt="1" style="position:absolute;left:3780;top:540;height:468;width:630;" fillcolor="#FFFFFF" filled="t" stroked="t" coordsize="21600,21600" o:gfxdata="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Tkjfr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r>
                          <w:t>4-2</w:t>
                        </w:r>
                      </w:p>
                    </w:txbxContent>
                  </v:textbox>
                </v:rect>
                <v:rect id="Rectangle 24" o:spid="_x0000_s1026" o:spt="1" style="position:absolute;left:3792;top:1152;height:468;width:630;" fillcolor="#FFFFFF" filled="t" stroked="t" coordsize="21600,21600" o:gfxdata="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nWG5boAAADbAAAADwAAAAAAAAABACAAAAA4AAAAZHJzL2Rvd25yZXYueG1s&#10;UEsBAhQAFAAAAAgAh07iQDMvBZ47AAAAOQAAABAAAAAAAAAAAQAgAAAAHwEAAGRycy9zaGFwZXht&#10;bC54bWxQSwUGAAAAAAYABgBbAQAAyQMAAAAA&#10;">
                  <v:fill on="t" focussize="0,0"/>
                  <v:stroke color="#000000" miterlimit="8" joinstyle="miter"/>
                  <v:imagedata o:title=""/>
                  <o:lock v:ext="edit" aspectratio="f"/>
                  <v:textbox>
                    <w:txbxContent>
                      <w:p>
                        <w:r>
                          <w:t>4-3</w:t>
                        </w:r>
                      </w:p>
                    </w:txbxContent>
                  </v:textbox>
                </v:rect>
                <v:rect id="Rectangle 25" o:spid="_x0000_s1026" o:spt="1" style="position:absolute;left:3780;top:1776;height:468;width:630;" fillcolor="#FFFFFF" filled="t" stroked="t" coordsize="21600,21600" o:gfxdata="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76hKXvAAAANsAAAAPAAAAAAAAAAEAIAAAADgAAABkcnMvZG93bnJldi54&#10;bWxQSwECFAAUAAAACACHTuJAMy8FnjsAAAA5AAAAEAAAAAAAAAABACAAAAAhAQAAZHJzL3NoYXBl&#10;eG1sLnhtbFBLBQYAAAAABgAGAFsBAADLAwAAAAA=&#10;">
                  <v:fill on="t" focussize="0,0"/>
                  <v:stroke color="#000000" miterlimit="8" joinstyle="miter"/>
                  <v:imagedata o:title=""/>
                  <o:lock v:ext="edit" aspectratio="f"/>
                  <v:textbox>
                    <w:txbxContent>
                      <w:p>
                        <w:r>
                          <w:t>4-4</w:t>
                        </w:r>
                      </w:p>
                    </w:txbxContent>
                  </v:textbox>
                </v:rect>
                <v:line id="Line 26" o:spid="_x0000_s1026" o:spt="20" style="position:absolute;left:1680;top:1092;height:0;width:315;" filled="f" stroked="t" coordsize="21600,21600" o:gfxdata="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Bnk1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27" o:spid="_x0000_s1026" o:spt="20" style="position:absolute;left:1995;top:780;height:624;width:0;" filled="f" stroked="t" coordsize="21600,21600" o:gfxdata="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VAaFb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Line 28" o:spid="_x0000_s1026" o:spt="20" style="position:absolute;left:3045;top:780;height:0;width:315;" filled="f" stroked="t" coordsize="21600,21600" o:gfxdata="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HL+O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29" o:spid="_x0000_s1026" o:spt="20" style="position:absolute;left:3045;top:1404;height:0;width:315;" filled="f" stroked="t" coordsize="21600,21600" o:gfxdata="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4h+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30" o:spid="_x0000_s1026" o:spt="20" style="position:absolute;left:3360;top:228;height:1800;width:0;" filled="f" stroked="t" coordsize="21600,21600" o:gfxdata="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goRi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31" o:spid="_x0000_s1026" o:spt="20" style="position:absolute;left:4410;top:780;height:0;width:315;" filled="f" stroked="t" coordsize="21600,21600" o:gfxdata="UEsFBgAAAAAAAAAAAAAAAAAAAAAAAFBLAwQKAAAAAACHTuJAAAAAAAAAAAAAAAAABAAAAGRycy9Q&#10;SwMEFAAAAAgAh07iQJZrHBa9AAAA2wAAAA8AAABkcnMvZG93bnJldi54bWxFj82LwjAUxO8L/g/h&#10;CXsRTewu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scF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32" o:spid="_x0000_s1026" o:spt="20" style="position:absolute;left:4410;top:1404;height:0;width:315;" filled="f" stroked="t" coordsize="21600,21600" o:gfxdata="UEsFBgAAAAAAAAAAAAAAAAAAAAAAAFBLAwQKAAAAAACHTuJAAAAAAAAAAAAAAAAABAAAAGRycy9Q&#10;SwMEFAAAAAgAh07iQPknuY29AAAA2wAAAA8AAABkcnMvZG93bnJldi54bWxFj82LwjAUxO8L/g/h&#10;CXsRTeyy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5j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33" o:spid="_x0000_s1026" o:spt="20" style="position:absolute;left:4410;top:2028;height:0;width:315;" filled="f" stroked="t" coordsize="21600,21600" o:gfxdata="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9Sf6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Line 34" o:spid="_x0000_s1026" o:spt="20" style="position:absolute;left:4410;top:252;height:0;width:315;" filled="f" stroked="t" coordsize="21600,21600" o:gfxdata="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rmCY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Line 35" o:spid="_x0000_s1026" o:spt="20" style="position:absolute;left:4725;top:252;height:1800;width:0;" filled="f" stroked="t" coordsize="21600,21600" o:gfxdata="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yYWE7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w10:wrap type="square"/>
              </v:group>
            </w:pict>
          </mc:Fallback>
        </mc:AlternateContent>
      </w:r>
    </w:p>
    <w:p>
      <w:pPr>
        <w:tabs>
          <w:tab w:val="left" w:pos="959"/>
        </w:tabs>
        <w:ind w:firstLine="420" w:firstLineChars="200"/>
      </w:pPr>
      <w:r>
        <w:rPr>
          <w:position w:val="-20"/>
        </w:rPr>
        <w:object>
          <v:shape id="_x0000_i1038" o:spt="75" type="#_x0000_t75" style="height:24.75pt;width:131.25pt;" o:ole="t" fillcolor="#FFFFFF"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41" r:id="rId38">
            <o:LockedField>false</o:LockedField>
          </o:OLEObject>
        </w:object>
      </w:r>
    </w:p>
    <w:p>
      <w:pPr>
        <w:ind w:left="534"/>
      </w:pPr>
      <w:r>
        <w:pict>
          <v:shape id="_x0000_s1059" o:spid="_x0000_s1059" o:spt="75" type="#_x0000_t75" style="position:absolute;left:0pt;margin-left:25.5pt;margin-top:42.3pt;height:138.75pt;width:325.5pt;mso-wrap-distance-bottom:0pt;mso-wrap-distance-top:0pt;z-index:251659264;mso-width-relative:page;mso-height-relative:page;" o:ole="t" fillcolor="#FFFFFF" filled="f" o:preferrelative="t" stroked="f" coordsize="21600,21600">
            <v:path/>
            <v:fill on="f" focussize="0,0"/>
            <v:stroke on="f" joinstyle="miter"/>
            <v:imagedata r:id="rId41" o:title=""/>
            <o:lock v:ext="edit" aspectratio="t"/>
            <w10:wrap type="topAndBottom"/>
          </v:shape>
          <o:OLEObject Type="Embed" ProgID="Word.Picture.8" ShapeID="_x0000_s1059" DrawAspect="Content" ObjectID="_1468075742" r:id="rId40">
            <o:LockedField>false</o:LockedField>
          </o:OLEObject>
        </w:pict>
      </w:r>
    </w:p>
    <w:p>
      <w:pPr>
        <w:ind w:left="534"/>
      </w:pPr>
      <w:r>
        <w:rPr>
          <w:position w:val="-18"/>
        </w:rPr>
        <w:object>
          <v:shape id="_x0000_i1039" o:spt="75" type="#_x0000_t75" style="height:24pt;width:185.25pt;" o:ole="t" fillcolor="#FFFFFF"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43" r:id="rId42">
            <o:LockedField>false</o:LockedField>
          </o:OLEObject>
        </w:object>
      </w:r>
    </w:p>
    <w:p>
      <w:pPr>
        <w:ind w:left="534"/>
      </w:pPr>
    </w:p>
    <w:p>
      <w:pPr>
        <w:tabs>
          <w:tab w:val="left" w:pos="360"/>
        </w:tabs>
        <w:spacing w:line="400" w:lineRule="exact"/>
        <w:rPr>
          <w:rFonts w:eastAsia="楷体_GB2312"/>
        </w:rPr>
      </w:pPr>
      <w:r>
        <w:rPr>
          <w:rFonts w:eastAsia="楷体_GB2312"/>
        </w:rPr>
        <w:t xml:space="preserve">6. </w:t>
      </w:r>
      <w:r>
        <w:rPr>
          <w:rFonts w:hint="eastAsia" w:eastAsia="楷体_GB2312" w:cs="楷体_GB2312"/>
        </w:rPr>
        <w:t>动态多功能流水线由</w:t>
      </w:r>
      <w:r>
        <w:rPr>
          <w:rFonts w:eastAsia="楷体_GB2312"/>
        </w:rPr>
        <w:t>6</w:t>
      </w:r>
      <w:r>
        <w:rPr>
          <w:rFonts w:hint="eastAsia" w:eastAsia="楷体_GB2312" w:cs="楷体_GB2312"/>
        </w:rPr>
        <w:t>个功能段组成，如下图：</w:t>
      </w:r>
    </w:p>
    <w:p>
      <w:pPr>
        <w:tabs>
          <w:tab w:val="left" w:pos="360"/>
        </w:tabs>
        <w:spacing w:line="400" w:lineRule="exact"/>
        <w:rPr>
          <w:rFonts w:eastAsia="楷体_GB2312"/>
          <w:sz w:val="28"/>
          <w:szCs w:val="28"/>
        </w:rPr>
      </w:pPr>
    </w:p>
    <w:p>
      <w:pPr>
        <w:tabs>
          <w:tab w:val="left" w:pos="360"/>
        </w:tabs>
        <w:spacing w:line="400" w:lineRule="exact"/>
        <w:rPr>
          <w:rFonts w:eastAsia="楷体_GB2312"/>
          <w:sz w:val="28"/>
          <w:szCs w:val="28"/>
        </w:rPr>
      </w:pPr>
      <w:r>
        <w:pict>
          <v:shape id="_x0000_s1060" o:spid="_x0000_s1060" o:spt="75" type="#_x0000_t75" style="position:absolute;left:0pt;margin-left:78pt;margin-top:0.1pt;height:78pt;width:269.2pt;mso-wrap-distance-bottom:0pt;mso-wrap-distance-top:0pt;z-index:251660288;mso-width-relative:page;mso-height-relative:page;" o:ole="t" filled="f" o:preferrelative="t" stroked="f" coordsize="21600,21600">
            <v:path/>
            <v:fill on="f" focussize="0,0"/>
            <v:stroke on="f" joinstyle="miter"/>
            <v:imagedata r:id="rId45" o:title=""/>
            <o:lock v:ext="edit" aspectratio="t"/>
            <w10:wrap type="topAndBottom"/>
          </v:shape>
          <o:OLEObject Type="Embed" ProgID="Word.Picture.8" ShapeID="_x0000_s1060" DrawAspect="Content" ObjectID="_1468075744" r:id="rId44">
            <o:LockedField>false</o:LockedField>
          </o:OLEObject>
        </w:pict>
      </w:r>
      <w:r>
        <w:rPr>
          <w:rFonts w:hint="eastAsia" w:eastAsia="楷体_GB2312" w:cs="楷体_GB2312"/>
          <w:sz w:val="28"/>
          <w:szCs w:val="28"/>
        </w:rPr>
        <w:t>其中，</w:t>
      </w:r>
      <w:r>
        <w:rPr>
          <w:rFonts w:eastAsia="楷体_GB2312"/>
          <w:sz w:val="28"/>
          <w:szCs w:val="28"/>
        </w:rPr>
        <w:t>S1</w:t>
      </w:r>
      <w:r>
        <w:rPr>
          <w:rFonts w:hint="eastAsia" w:eastAsia="楷体_GB2312" w:cs="楷体_GB2312"/>
          <w:sz w:val="28"/>
          <w:szCs w:val="28"/>
        </w:rPr>
        <w:t>、</w:t>
      </w:r>
      <w:r>
        <w:rPr>
          <w:rFonts w:eastAsia="楷体_GB2312"/>
          <w:sz w:val="28"/>
          <w:szCs w:val="28"/>
        </w:rPr>
        <w:t>S4</w:t>
      </w:r>
      <w:r>
        <w:rPr>
          <w:rFonts w:hint="eastAsia" w:eastAsia="楷体_GB2312" w:cs="楷体_GB2312"/>
          <w:sz w:val="28"/>
          <w:szCs w:val="28"/>
        </w:rPr>
        <w:t>、</w:t>
      </w:r>
      <w:r>
        <w:rPr>
          <w:rFonts w:eastAsia="楷体_GB2312"/>
          <w:sz w:val="28"/>
          <w:szCs w:val="28"/>
        </w:rPr>
        <w:t>S5</w:t>
      </w:r>
      <w:r>
        <w:rPr>
          <w:rFonts w:hint="eastAsia" w:eastAsia="楷体_GB2312" w:cs="楷体_GB2312"/>
          <w:sz w:val="28"/>
          <w:szCs w:val="28"/>
        </w:rPr>
        <w:t>、</w:t>
      </w:r>
      <w:r>
        <w:rPr>
          <w:rFonts w:eastAsia="楷体_GB2312"/>
          <w:sz w:val="28"/>
          <w:szCs w:val="28"/>
        </w:rPr>
        <w:t>S6</w:t>
      </w:r>
      <w:r>
        <w:rPr>
          <w:rFonts w:hint="eastAsia" w:eastAsia="楷体_GB2312" w:cs="楷体_GB2312"/>
          <w:sz w:val="28"/>
          <w:szCs w:val="28"/>
        </w:rPr>
        <w:t>组成乘法流水线，</w:t>
      </w:r>
      <w:r>
        <w:rPr>
          <w:rFonts w:eastAsia="楷体_GB2312"/>
          <w:sz w:val="28"/>
          <w:szCs w:val="28"/>
        </w:rPr>
        <w:t>S1</w:t>
      </w:r>
      <w:r>
        <w:rPr>
          <w:rFonts w:hint="eastAsia" w:eastAsia="楷体_GB2312" w:cs="楷体_GB2312"/>
          <w:sz w:val="28"/>
          <w:szCs w:val="28"/>
        </w:rPr>
        <w:t>、</w:t>
      </w:r>
      <w:r>
        <w:rPr>
          <w:rFonts w:eastAsia="楷体_GB2312"/>
          <w:sz w:val="28"/>
          <w:szCs w:val="28"/>
        </w:rPr>
        <w:t>S2</w:t>
      </w:r>
      <w:r>
        <w:rPr>
          <w:rFonts w:hint="eastAsia" w:eastAsia="楷体_GB2312" w:cs="楷体_GB2312"/>
          <w:sz w:val="28"/>
          <w:szCs w:val="28"/>
        </w:rPr>
        <w:t>、</w:t>
      </w:r>
      <w:r>
        <w:rPr>
          <w:rFonts w:eastAsia="楷体_GB2312"/>
          <w:sz w:val="28"/>
          <w:szCs w:val="28"/>
        </w:rPr>
        <w:t>S3</w:t>
      </w:r>
      <w:r>
        <w:rPr>
          <w:rFonts w:hint="eastAsia" w:eastAsia="楷体_GB2312" w:cs="楷体_GB2312"/>
          <w:sz w:val="28"/>
          <w:szCs w:val="28"/>
        </w:rPr>
        <w:t>、</w:t>
      </w:r>
      <w:r>
        <w:rPr>
          <w:rFonts w:eastAsia="楷体_GB2312"/>
          <w:sz w:val="28"/>
          <w:szCs w:val="28"/>
        </w:rPr>
        <w:t>S6</w:t>
      </w:r>
      <w:r>
        <w:rPr>
          <w:rFonts w:hint="eastAsia" w:eastAsia="楷体_GB2312" w:cs="楷体_GB2312"/>
          <w:sz w:val="28"/>
          <w:szCs w:val="28"/>
        </w:rPr>
        <w:t>组成加法流水线，各个功能段时间均为</w:t>
      </w:r>
      <w:r>
        <w:rPr>
          <w:rFonts w:eastAsia="楷体_GB2312"/>
          <w:sz w:val="28"/>
          <w:szCs w:val="28"/>
        </w:rPr>
        <w:t>50ns</w:t>
      </w:r>
      <w:r>
        <w:rPr>
          <w:rFonts w:hint="eastAsia" w:eastAsia="楷体_GB2312" w:cs="楷体_GB2312"/>
          <w:sz w:val="28"/>
          <w:szCs w:val="28"/>
        </w:rPr>
        <w:t>，假设该流水线的输出结果可以直接返回输入端，而且设置有足够的缓冲寄存器，若以最快的方式用该流水计算：</w:t>
      </w:r>
      <w:r>
        <w:rPr>
          <w:rFonts w:eastAsia="楷体_GB2312"/>
          <w:sz w:val="28"/>
          <w:szCs w:val="28"/>
        </w:rPr>
        <w:object>
          <v:shape id="_x0000_i1040" o:spt="75" type="#_x0000_t75" style="height:27.75pt;width:63pt;" o:ole="t" fillcolor="#FFFFFF" filled="f" o:preferrelative="t" stroked="f" coordsize="21600,21600">
            <v:path/>
            <v:fill on="f" focussize="0,0"/>
            <v:stroke on="f" joinstyle="miter"/>
            <v:imagedata r:id="rId47" o:title=""/>
            <o:lock v:ext="edit" aspectratio="t"/>
            <w10:wrap type="none"/>
            <w10:anchorlock/>
          </v:shape>
          <o:OLEObject Type="Embed" ProgID="Equation.DSMT4" ShapeID="_x0000_i1040" DrawAspect="Content" ObjectID="_1468075745" r:id="rId46">
            <o:LockedField>false</o:LockedField>
          </o:OLEObject>
        </w:object>
      </w:r>
    </w:p>
    <w:p>
      <w:pPr>
        <w:pStyle w:val="10"/>
        <w:numPr>
          <w:ilvl w:val="0"/>
          <w:numId w:val="5"/>
        </w:numPr>
        <w:tabs>
          <w:tab w:val="left" w:pos="360"/>
        </w:tabs>
        <w:spacing w:line="400" w:lineRule="exact"/>
        <w:ind w:firstLineChars="0"/>
        <w:rPr>
          <w:rFonts w:eastAsia="楷体_GB2312"/>
          <w:sz w:val="28"/>
          <w:szCs w:val="28"/>
        </w:rPr>
      </w:pPr>
      <w:r>
        <w:rPr>
          <w:rFonts w:hint="eastAsia" w:eastAsia="楷体_GB2312" w:cs="楷体_GB2312"/>
          <w:sz w:val="28"/>
          <w:szCs w:val="28"/>
        </w:rPr>
        <w:t>画出时空图；</w:t>
      </w:r>
    </w:p>
    <w:p>
      <w:pPr>
        <w:pStyle w:val="10"/>
        <w:numPr>
          <w:ilvl w:val="0"/>
          <w:numId w:val="5"/>
        </w:numPr>
        <w:tabs>
          <w:tab w:val="left" w:pos="360"/>
        </w:tabs>
        <w:spacing w:line="400" w:lineRule="exact"/>
        <w:ind w:firstLineChars="0"/>
        <w:rPr>
          <w:rFonts w:eastAsia="楷体_GB2312"/>
          <w:sz w:val="28"/>
          <w:szCs w:val="28"/>
        </w:rPr>
      </w:pPr>
      <w:r>
        <w:rPr>
          <w:rFonts w:hint="eastAsia" w:eastAsia="楷体_GB2312" w:cs="楷体_GB2312"/>
          <w:sz w:val="28"/>
          <w:szCs w:val="28"/>
        </w:rPr>
        <w:t>计算实际的吞吐率、加速比和效率。</w:t>
      </w:r>
    </w:p>
    <w:p>
      <w:pPr>
        <w:tabs>
          <w:tab w:val="left" w:pos="360"/>
        </w:tabs>
        <w:spacing w:line="400" w:lineRule="exact"/>
        <w:rPr>
          <w:rFonts w:eastAsia="楷体_GB2312"/>
          <w:b/>
          <w:bCs/>
          <w:sz w:val="28"/>
          <w:szCs w:val="28"/>
        </w:rPr>
      </w:pPr>
      <w:r>
        <w:pict>
          <v:shape id="_x0000_s1061" o:spid="_x0000_s1061" o:spt="75" type="#_x0000_t75" style="position:absolute;left:0pt;margin-left:35.25pt;margin-top:30pt;height:256.5pt;width:414.75pt;mso-wrap-distance-bottom:0pt;mso-wrap-distance-top:0pt;z-index:251661312;mso-width-relative:page;mso-height-relative:page;" o:ole="t" filled="f" o:preferrelative="t" stroked="f" coordsize="21600,21600">
            <v:path/>
            <v:fill on="f" focussize="0,0"/>
            <v:stroke on="f" joinstyle="miter"/>
            <v:imagedata r:id="rId49" o:title=""/>
            <o:lock v:ext="edit" aspectratio="t"/>
            <w10:wrap type="topAndBottom"/>
          </v:shape>
          <o:OLEObject Type="Embed" ProgID="Word.Picture.8" ShapeID="_x0000_s1061" DrawAspect="Content" ObjectID="_1468075746" r:id="rId48">
            <o:LockedField>false</o:LockedField>
          </o:OLEObject>
        </w:pict>
      </w:r>
      <w:r>
        <w:rPr>
          <w:rFonts w:hint="eastAsia" w:eastAsia="楷体_GB2312" w:cs="楷体_GB2312"/>
          <w:b/>
          <w:bCs/>
          <w:sz w:val="28"/>
          <w:szCs w:val="28"/>
        </w:rPr>
        <w:t>参考答案：</w:t>
      </w:r>
    </w:p>
    <w:p>
      <w:pPr>
        <w:tabs>
          <w:tab w:val="left" w:pos="360"/>
        </w:tabs>
        <w:spacing w:line="400" w:lineRule="exact"/>
        <w:ind w:firstLine="280" w:firstLineChars="100"/>
        <w:rPr>
          <w:rFonts w:eastAsia="楷体_GB2312"/>
          <w:sz w:val="28"/>
          <w:szCs w:val="28"/>
        </w:rPr>
      </w:pPr>
      <w:r>
        <w:rPr>
          <w:rFonts w:eastAsia="楷体_GB2312"/>
          <w:sz w:val="28"/>
          <w:szCs w:val="28"/>
        </w:rPr>
        <w:t xml:space="preserve"> </w:t>
      </w:r>
    </w:p>
    <w:p>
      <w:pPr>
        <w:tabs>
          <w:tab w:val="left" w:pos="360"/>
        </w:tabs>
        <w:spacing w:line="400" w:lineRule="exact"/>
        <w:ind w:left="280" w:hanging="280" w:hangingChars="100"/>
        <w:rPr>
          <w:rFonts w:eastAsia="楷体_GB2312"/>
          <w:sz w:val="28"/>
          <w:szCs w:val="28"/>
        </w:rPr>
      </w:pPr>
      <w:r>
        <w:rPr>
          <w:rFonts w:eastAsia="楷体_GB2312"/>
          <w:sz w:val="28"/>
          <w:szCs w:val="28"/>
        </w:rPr>
        <w:t xml:space="preserve">7. </w:t>
      </w:r>
      <w:r>
        <w:rPr>
          <w:rFonts w:hint="eastAsia" w:eastAsia="楷体_GB2312" w:cs="楷体_GB2312"/>
          <w:sz w:val="28"/>
          <w:szCs w:val="28"/>
        </w:rPr>
        <w:t>某向量处理机有</w:t>
      </w:r>
      <w:r>
        <w:rPr>
          <w:rFonts w:eastAsia="楷体_GB2312"/>
          <w:sz w:val="28"/>
          <w:szCs w:val="28"/>
        </w:rPr>
        <w:t>16</w:t>
      </w:r>
      <w:r>
        <w:rPr>
          <w:rFonts w:hint="eastAsia" w:eastAsia="楷体_GB2312" w:cs="楷体_GB2312"/>
          <w:sz w:val="28"/>
          <w:szCs w:val="28"/>
        </w:rPr>
        <w:t>个向量寄存器，其中</w:t>
      </w:r>
      <w:r>
        <w:rPr>
          <w:rFonts w:eastAsia="楷体_GB2312"/>
          <w:sz w:val="28"/>
          <w:szCs w:val="28"/>
        </w:rPr>
        <w:t>V0~V5</w:t>
      </w:r>
      <w:r>
        <w:rPr>
          <w:rFonts w:hint="eastAsia" w:eastAsia="楷体_GB2312" w:cs="楷体_GB2312"/>
          <w:sz w:val="28"/>
          <w:szCs w:val="28"/>
        </w:rPr>
        <w:t>中分别放有向量</w:t>
      </w:r>
      <w:r>
        <w:rPr>
          <w:rFonts w:eastAsia="楷体_GB2312"/>
          <w:sz w:val="28"/>
          <w:szCs w:val="28"/>
        </w:rPr>
        <w:t>A</w:t>
      </w:r>
      <w:r>
        <w:rPr>
          <w:rFonts w:hint="eastAsia" w:eastAsia="楷体_GB2312" w:cs="楷体_GB2312"/>
          <w:sz w:val="28"/>
          <w:szCs w:val="28"/>
        </w:rPr>
        <w:t>、</w:t>
      </w:r>
      <w:r>
        <w:rPr>
          <w:rFonts w:eastAsia="楷体_GB2312"/>
          <w:sz w:val="28"/>
          <w:szCs w:val="28"/>
        </w:rPr>
        <w:t>B</w:t>
      </w:r>
      <w:r>
        <w:rPr>
          <w:rFonts w:hint="eastAsia" w:eastAsia="楷体_GB2312" w:cs="楷体_GB2312"/>
          <w:sz w:val="28"/>
          <w:szCs w:val="28"/>
        </w:rPr>
        <w:t>、</w:t>
      </w:r>
      <w:r>
        <w:rPr>
          <w:rFonts w:eastAsia="楷体_GB2312"/>
          <w:sz w:val="28"/>
          <w:szCs w:val="28"/>
        </w:rPr>
        <w:t>C</w:t>
      </w:r>
      <w:r>
        <w:rPr>
          <w:rFonts w:hint="eastAsia" w:eastAsia="楷体_GB2312" w:cs="楷体_GB2312"/>
          <w:sz w:val="28"/>
          <w:szCs w:val="28"/>
        </w:rPr>
        <w:t>、</w:t>
      </w:r>
      <w:r>
        <w:rPr>
          <w:rFonts w:eastAsia="楷体_GB2312"/>
          <w:sz w:val="28"/>
          <w:szCs w:val="28"/>
        </w:rPr>
        <w:t>D</w:t>
      </w:r>
      <w:r>
        <w:rPr>
          <w:rFonts w:hint="eastAsia" w:eastAsia="楷体_GB2312" w:cs="楷体_GB2312"/>
          <w:sz w:val="28"/>
          <w:szCs w:val="28"/>
        </w:rPr>
        <w:t>、</w:t>
      </w:r>
      <w:r>
        <w:rPr>
          <w:rFonts w:eastAsia="楷体_GB2312"/>
          <w:sz w:val="28"/>
          <w:szCs w:val="28"/>
        </w:rPr>
        <w:t>E</w:t>
      </w:r>
      <w:r>
        <w:rPr>
          <w:rFonts w:hint="eastAsia" w:eastAsia="楷体_GB2312" w:cs="楷体_GB2312"/>
          <w:sz w:val="28"/>
          <w:szCs w:val="28"/>
        </w:rPr>
        <w:t>、</w:t>
      </w:r>
      <w:r>
        <w:rPr>
          <w:rFonts w:eastAsia="楷体_GB2312"/>
          <w:sz w:val="28"/>
          <w:szCs w:val="28"/>
        </w:rPr>
        <w:t>F</w:t>
      </w:r>
      <w:r>
        <w:rPr>
          <w:rFonts w:hint="eastAsia" w:eastAsia="楷体_GB2312" w:cs="楷体_GB2312"/>
          <w:sz w:val="28"/>
          <w:szCs w:val="28"/>
        </w:rPr>
        <w:t>，向量长度均为</w:t>
      </w:r>
      <w:r>
        <w:rPr>
          <w:rFonts w:eastAsia="楷体_GB2312"/>
          <w:sz w:val="28"/>
          <w:szCs w:val="28"/>
        </w:rPr>
        <w:t>8</w:t>
      </w:r>
      <w:r>
        <w:rPr>
          <w:rFonts w:hint="eastAsia" w:eastAsia="楷体_GB2312" w:cs="楷体_GB2312"/>
          <w:sz w:val="28"/>
          <w:szCs w:val="28"/>
        </w:rPr>
        <w:t>，向量各元素均为浮点数；处理部件采用两条单功能流水线，加法功能部件时间为</w:t>
      </w:r>
      <w:r>
        <w:rPr>
          <w:rFonts w:eastAsia="楷体_GB2312"/>
          <w:sz w:val="28"/>
          <w:szCs w:val="28"/>
        </w:rPr>
        <w:t>2</w:t>
      </w:r>
      <w:r>
        <w:rPr>
          <w:rFonts w:hint="eastAsia" w:eastAsia="楷体_GB2312" w:cs="楷体_GB2312"/>
          <w:sz w:val="28"/>
          <w:szCs w:val="28"/>
        </w:rPr>
        <w:t>拍，乘法功能部件时间为</w:t>
      </w:r>
      <w:r>
        <w:rPr>
          <w:rFonts w:eastAsia="楷体_GB2312"/>
          <w:sz w:val="28"/>
          <w:szCs w:val="28"/>
        </w:rPr>
        <w:t>3</w:t>
      </w:r>
      <w:r>
        <w:rPr>
          <w:rFonts w:hint="eastAsia" w:eastAsia="楷体_GB2312" w:cs="楷体_GB2312"/>
          <w:sz w:val="28"/>
          <w:szCs w:val="28"/>
        </w:rPr>
        <w:t>拍。采用类似于</w:t>
      </w:r>
      <w:r>
        <w:rPr>
          <w:rFonts w:eastAsia="楷体_GB2312"/>
          <w:sz w:val="28"/>
          <w:szCs w:val="28"/>
        </w:rPr>
        <w:t>CARY-1</w:t>
      </w:r>
      <w:r>
        <w:rPr>
          <w:rFonts w:hint="eastAsia" w:eastAsia="楷体_GB2312" w:cs="楷体_GB2312"/>
          <w:sz w:val="28"/>
          <w:szCs w:val="28"/>
        </w:rPr>
        <w:t>的链接技术，先计算（</w:t>
      </w:r>
      <w:r>
        <w:rPr>
          <w:rFonts w:eastAsia="楷体_GB2312"/>
          <w:sz w:val="28"/>
          <w:szCs w:val="28"/>
        </w:rPr>
        <w:t>A+B</w:t>
      </w:r>
      <w:r>
        <w:rPr>
          <w:rFonts w:hint="eastAsia" w:eastAsia="楷体_GB2312" w:cs="楷体_GB2312"/>
          <w:sz w:val="28"/>
          <w:szCs w:val="28"/>
        </w:rPr>
        <w:t>）</w:t>
      </w:r>
      <w:r>
        <w:rPr>
          <w:rFonts w:eastAsia="楷体_GB2312"/>
          <w:sz w:val="28"/>
          <w:szCs w:val="28"/>
        </w:rPr>
        <w:t>*C</w:t>
      </w:r>
      <w:r>
        <w:rPr>
          <w:rFonts w:hint="eastAsia" w:eastAsia="楷体_GB2312" w:cs="楷体_GB2312"/>
          <w:sz w:val="28"/>
          <w:szCs w:val="28"/>
        </w:rPr>
        <w:t>，在流水线不停流的情况下，接着计算（</w:t>
      </w:r>
      <w:r>
        <w:rPr>
          <w:rFonts w:eastAsia="楷体_GB2312"/>
          <w:sz w:val="28"/>
          <w:szCs w:val="28"/>
        </w:rPr>
        <w:t>D+E</w:t>
      </w:r>
      <w:r>
        <w:rPr>
          <w:rFonts w:hint="eastAsia" w:eastAsia="楷体_GB2312" w:cs="楷体_GB2312"/>
          <w:sz w:val="28"/>
          <w:szCs w:val="28"/>
        </w:rPr>
        <w:t>）</w:t>
      </w:r>
      <w:r>
        <w:rPr>
          <w:rFonts w:eastAsia="楷体_GB2312"/>
          <w:sz w:val="28"/>
          <w:szCs w:val="28"/>
        </w:rPr>
        <w:t>*F</w:t>
      </w:r>
      <w:r>
        <w:rPr>
          <w:rFonts w:hint="eastAsia" w:eastAsia="楷体_GB2312" w:cs="楷体_GB2312"/>
          <w:sz w:val="28"/>
          <w:szCs w:val="28"/>
        </w:rPr>
        <w:t>。</w:t>
      </w:r>
    </w:p>
    <w:p>
      <w:pPr>
        <w:tabs>
          <w:tab w:val="left" w:pos="360"/>
        </w:tabs>
        <w:spacing w:line="400" w:lineRule="exact"/>
        <w:ind w:firstLine="280" w:firstLineChars="100"/>
        <w:rPr>
          <w:rFonts w:eastAsia="楷体_GB2312"/>
          <w:sz w:val="28"/>
          <w:szCs w:val="28"/>
        </w:rPr>
      </w:pPr>
      <w:r>
        <w:rPr>
          <w:rFonts w:hint="eastAsia" w:ascii="楷体" w:hAnsi="楷体" w:eastAsia="楷体" w:cs="楷体"/>
          <w:sz w:val="28"/>
          <w:szCs w:val="28"/>
        </w:rPr>
        <w:t>①</w:t>
      </w:r>
      <w:r>
        <w:rPr>
          <w:rFonts w:hint="eastAsia" w:eastAsia="楷体_GB2312" w:cs="楷体_GB2312"/>
          <w:sz w:val="28"/>
          <w:szCs w:val="28"/>
        </w:rPr>
        <w:t>求此链接流水线的通过时间？（设寄存器入、出各需</w:t>
      </w:r>
      <w:r>
        <w:rPr>
          <w:rFonts w:eastAsia="楷体_GB2312"/>
          <w:sz w:val="28"/>
          <w:szCs w:val="28"/>
        </w:rPr>
        <w:t>1</w:t>
      </w:r>
      <w:r>
        <w:rPr>
          <w:rFonts w:hint="eastAsia" w:eastAsia="楷体_GB2312" w:cs="楷体_GB2312"/>
          <w:sz w:val="28"/>
          <w:szCs w:val="28"/>
        </w:rPr>
        <w:t>拍）</w:t>
      </w:r>
    </w:p>
    <w:p>
      <w:pPr>
        <w:tabs>
          <w:tab w:val="left" w:pos="360"/>
        </w:tabs>
        <w:spacing w:line="400" w:lineRule="exact"/>
        <w:ind w:firstLine="280" w:firstLineChars="100"/>
        <w:rPr>
          <w:rFonts w:eastAsia="楷体_GB2312"/>
          <w:sz w:val="28"/>
          <w:szCs w:val="28"/>
        </w:rPr>
      </w:pPr>
      <w:r>
        <w:rPr>
          <w:rFonts w:hint="eastAsia" w:ascii="楷体" w:hAnsi="楷体" w:eastAsia="楷体" w:cs="楷体"/>
          <w:sz w:val="28"/>
          <w:szCs w:val="28"/>
        </w:rPr>
        <w:t>②</w:t>
      </w:r>
      <w:r>
        <w:rPr>
          <w:rFonts w:hint="eastAsia" w:eastAsia="楷体_GB2312" w:cs="楷体_GB2312"/>
          <w:sz w:val="28"/>
          <w:szCs w:val="28"/>
        </w:rPr>
        <w:t>假如每拍时间为</w:t>
      </w:r>
      <w:r>
        <w:rPr>
          <w:rFonts w:eastAsia="楷体_GB2312"/>
          <w:sz w:val="28"/>
          <w:szCs w:val="28"/>
        </w:rPr>
        <w:t>50ns</w:t>
      </w:r>
      <w:r>
        <w:rPr>
          <w:rFonts w:hint="eastAsia" w:eastAsia="楷体_GB2312" w:cs="楷体_GB2312"/>
          <w:sz w:val="28"/>
          <w:szCs w:val="28"/>
        </w:rPr>
        <w:t>，完成这些计算并把结果存进相应寄存器，此处理部件的实际吞吐率为多少</w:t>
      </w:r>
      <w:r>
        <w:rPr>
          <w:rFonts w:eastAsia="楷体_GB2312"/>
          <w:sz w:val="28"/>
          <w:szCs w:val="28"/>
        </w:rPr>
        <w:t>MFLOPS</w:t>
      </w:r>
      <w:r>
        <w:rPr>
          <w:rFonts w:hint="eastAsia" w:eastAsia="楷体_GB2312" w:cs="楷体_GB2312"/>
          <w:sz w:val="28"/>
          <w:szCs w:val="28"/>
        </w:rPr>
        <w:t>？</w:t>
      </w:r>
    </w:p>
    <w:p>
      <w:pPr>
        <w:tabs>
          <w:tab w:val="left" w:pos="360"/>
        </w:tabs>
        <w:spacing w:line="400" w:lineRule="exact"/>
        <w:rPr>
          <w:rFonts w:eastAsia="楷体_GB2312"/>
          <w:b/>
          <w:bCs/>
          <w:sz w:val="28"/>
          <w:szCs w:val="28"/>
        </w:rPr>
      </w:pPr>
      <w:r>
        <w:rPr>
          <w:rFonts w:hint="eastAsia" w:eastAsia="楷体_GB2312" w:cs="楷体_GB2312"/>
          <w:b/>
          <w:bCs/>
          <w:sz w:val="28"/>
          <w:szCs w:val="28"/>
        </w:rPr>
        <w:t>参考答案：</w:t>
      </w:r>
    </w:p>
    <w:p>
      <w:pPr>
        <w:ind w:left="324"/>
      </w:pPr>
      <w:r>
        <w:rPr>
          <w:rFonts w:hint="eastAsia" w:cs="宋体"/>
        </w:rPr>
        <w:t>解：（</w:t>
      </w:r>
      <w:r>
        <w:t>1</w:t>
      </w:r>
      <w:r>
        <w:rPr>
          <w:rFonts w:hint="eastAsia" w:cs="宋体"/>
        </w:rPr>
        <w:t>）在这里假设</w:t>
      </w:r>
      <w:r>
        <w:t>A</w:t>
      </w:r>
      <w:r>
        <w:rPr>
          <w:rFonts w:hint="eastAsia" w:cs="宋体"/>
        </w:rPr>
        <w:t>＋</w:t>
      </w:r>
      <w:r>
        <w:t>B</w:t>
      </w:r>
      <w:r>
        <w:rPr>
          <w:rFonts w:hint="eastAsia" w:cs="宋体"/>
        </w:rPr>
        <w:t>的中间结果放在</w:t>
      </w:r>
      <w:r>
        <w:t>V6</w:t>
      </w:r>
      <w:r>
        <w:rPr>
          <w:rFonts w:hint="eastAsia" w:cs="宋体"/>
        </w:rPr>
        <w:t>中，（</w:t>
      </w:r>
      <w:r>
        <w:t>A</w:t>
      </w:r>
      <w:r>
        <w:rPr>
          <w:rFonts w:hint="eastAsia" w:cs="宋体"/>
        </w:rPr>
        <w:t>＋</w:t>
      </w:r>
      <w:r>
        <w:t>B</w:t>
      </w:r>
      <w:r>
        <w:rPr>
          <w:rFonts w:hint="eastAsia" w:cs="宋体"/>
        </w:rPr>
        <w:t>）×</w:t>
      </w:r>
      <w:r>
        <w:t>C</w:t>
      </w:r>
      <w:r>
        <w:rPr>
          <w:rFonts w:hint="eastAsia" w:cs="宋体"/>
        </w:rPr>
        <w:t>地最后结果放在</w:t>
      </w:r>
      <w:r>
        <w:t>V7</w:t>
      </w:r>
      <w:r>
        <w:rPr>
          <w:rFonts w:hint="eastAsia" w:cs="宋体"/>
        </w:rPr>
        <w:t>中，</w:t>
      </w:r>
      <w:r>
        <w:t>D</w:t>
      </w:r>
      <w:r>
        <w:rPr>
          <w:rFonts w:hint="eastAsia" w:cs="宋体"/>
        </w:rPr>
        <w:t>＋</w:t>
      </w:r>
      <w:r>
        <w:t>E</w:t>
      </w:r>
      <w:r>
        <w:rPr>
          <w:rFonts w:hint="eastAsia" w:cs="宋体"/>
        </w:rPr>
        <w:t>地中间结果放在</w:t>
      </w:r>
      <w:r>
        <w:t>V8</w:t>
      </w:r>
      <w:r>
        <w:rPr>
          <w:rFonts w:hint="eastAsia" w:cs="宋体"/>
        </w:rPr>
        <w:t>中，（</w:t>
      </w:r>
      <w:r>
        <w:t>D</w:t>
      </w:r>
      <w:r>
        <w:rPr>
          <w:rFonts w:hint="eastAsia" w:cs="宋体"/>
        </w:rPr>
        <w:t>＋</w:t>
      </w:r>
      <w:r>
        <w:t>E</w:t>
      </w:r>
      <w:r>
        <w:rPr>
          <w:rFonts w:hint="eastAsia" w:cs="宋体"/>
        </w:rPr>
        <w:t>）×</w:t>
      </w:r>
      <w:r>
        <w:t>F</w:t>
      </w:r>
      <w:r>
        <w:rPr>
          <w:rFonts w:hint="eastAsia" w:cs="宋体"/>
        </w:rPr>
        <w:t>的最后结果放在</w:t>
      </w:r>
      <w:r>
        <w:t>V9</w:t>
      </w:r>
      <w:r>
        <w:rPr>
          <w:rFonts w:hint="eastAsia" w:cs="宋体"/>
        </w:rPr>
        <w:t>中。具体实现参考下图：</w:t>
      </w:r>
    </w:p>
    <w:p>
      <w:pPr>
        <w:ind w:left="324"/>
      </w:pPr>
    </w:p>
    <w:p>
      <w:pPr>
        <w:ind w:left="324"/>
      </w:pPr>
      <w:r>
        <w:object>
          <v:shape id="_x0000_i1041" o:spt="75" type="#_x0000_t75" style="height:108pt;width:321.75pt;" o:ole="t" fillcolor="#FFFFFF" filled="f" o:preferrelative="t" stroked="f" coordsize="21600,21600">
            <v:path/>
            <v:fill on="f" focussize="0,0"/>
            <v:stroke on="f" joinstyle="miter"/>
            <v:imagedata r:id="rId51" o:title=""/>
            <o:lock v:ext="edit" aspectratio="t"/>
            <w10:wrap type="none"/>
            <w10:anchorlock/>
          </v:shape>
          <o:OLEObject Type="Embed" ProgID="Visio.Drawing.11" ShapeID="_x0000_i1041" DrawAspect="Content" ObjectID="_1468075747" r:id="rId50">
            <o:LockedField>false</o:LockedField>
          </o:OLEObject>
        </w:object>
      </w:r>
    </w:p>
    <w:p>
      <w:pPr>
        <w:ind w:left="324"/>
      </w:pPr>
    </w:p>
    <w:p>
      <w:pPr>
        <w:ind w:left="324"/>
      </w:pPr>
      <w:r>
        <w:rPr>
          <w:rFonts w:hint="eastAsia" w:cs="宋体"/>
        </w:rPr>
        <w:t>通过时间应该为前者（（</w:t>
      </w:r>
      <w:r>
        <w:t>A</w:t>
      </w:r>
      <w:r>
        <w:rPr>
          <w:rFonts w:hint="eastAsia" w:cs="宋体"/>
        </w:rPr>
        <w:t>＋</w:t>
      </w:r>
      <w:r>
        <w:t>B</w:t>
      </w:r>
      <w:r>
        <w:rPr>
          <w:rFonts w:hint="eastAsia" w:cs="宋体"/>
        </w:rPr>
        <w:t>）×</w:t>
      </w:r>
      <w:r>
        <w:t>C</w:t>
      </w:r>
      <w:r>
        <w:rPr>
          <w:rFonts w:hint="eastAsia" w:cs="宋体"/>
        </w:rPr>
        <w:t>）通过的时间：</w:t>
      </w:r>
    </w:p>
    <w:p>
      <w:pPr>
        <w:ind w:left="323" w:leftChars="154" w:firstLine="1470" w:firstLineChars="700"/>
        <w:outlineLvl w:val="0"/>
      </w:pPr>
      <w:r>
        <w:t>T</w:t>
      </w:r>
      <w:r>
        <w:rPr>
          <w:rFonts w:hint="eastAsia" w:cs="宋体"/>
          <w:vertAlign w:val="subscript"/>
        </w:rPr>
        <w:t>通过</w:t>
      </w:r>
      <w:r>
        <w:t>= (1+2+1)+(1+3+1) =9</w:t>
      </w:r>
      <w:r>
        <w:rPr>
          <w:rFonts w:hint="eastAsia" w:cs="宋体"/>
        </w:rPr>
        <w:t>（拍）</w:t>
      </w:r>
    </w:p>
    <w:p>
      <w:pPr>
        <w:ind w:left="324"/>
      </w:pPr>
      <w:r>
        <w:rPr>
          <w:rFonts w:hint="eastAsia" w:cs="宋体"/>
        </w:rPr>
        <w:t>（</w:t>
      </w:r>
      <w:r>
        <w:t>2</w:t>
      </w:r>
      <w:r>
        <w:rPr>
          <w:rFonts w:hint="eastAsia" w:cs="宋体"/>
        </w:rPr>
        <w:t>）在做完（</w:t>
      </w:r>
      <w:r>
        <w:t>A</w:t>
      </w:r>
      <w:r>
        <w:rPr>
          <w:rFonts w:hint="eastAsia" w:cs="宋体"/>
        </w:rPr>
        <w:t>＋</w:t>
      </w:r>
      <w:r>
        <w:t>B</w:t>
      </w:r>
      <w:r>
        <w:rPr>
          <w:rFonts w:hint="eastAsia" w:cs="宋体"/>
        </w:rPr>
        <w:t>）×</w:t>
      </w:r>
      <w:r>
        <w:t>C</w:t>
      </w:r>
      <w:r>
        <w:rPr>
          <w:rFonts w:hint="eastAsia" w:cs="宋体"/>
        </w:rPr>
        <w:t>之后，作（</w:t>
      </w:r>
      <w:r>
        <w:t>C</w:t>
      </w:r>
      <w:r>
        <w:rPr>
          <w:rFonts w:hint="eastAsia" w:cs="宋体"/>
        </w:rPr>
        <w:t>＋</w:t>
      </w:r>
      <w:r>
        <w:t>D</w:t>
      </w:r>
      <w:r>
        <w:rPr>
          <w:rFonts w:hint="eastAsia" w:cs="宋体"/>
        </w:rPr>
        <w:t>）×</w:t>
      </w:r>
      <w:r>
        <w:t>E</w:t>
      </w:r>
      <w:r>
        <w:rPr>
          <w:rFonts w:hint="eastAsia" w:cs="宋体"/>
        </w:rPr>
        <w:t>就不需要通过时间了。</w:t>
      </w:r>
    </w:p>
    <w:p>
      <w:pPr>
        <w:spacing w:line="312" w:lineRule="exact"/>
        <w:ind w:firstLine="1050" w:firstLineChars="500"/>
        <w:outlineLvl w:val="0"/>
        <w:rPr>
          <w:color w:val="000000"/>
          <w:lang w:val="sv-SE"/>
        </w:rPr>
      </w:pPr>
      <w:r>
        <w:rPr>
          <w:color w:val="000000"/>
          <w:lang w:val="sv-SE"/>
        </w:rPr>
        <w:t>V6←A</w:t>
      </w:r>
      <w:r>
        <w:rPr>
          <w:rFonts w:hint="eastAsia" w:cs="宋体"/>
          <w:color w:val="000000"/>
          <w:lang w:val="sv-SE"/>
        </w:rPr>
        <w:t>＋</w:t>
      </w:r>
      <w:r>
        <w:rPr>
          <w:color w:val="000000"/>
          <w:lang w:val="sv-SE"/>
        </w:rPr>
        <w:t xml:space="preserve">B             </w:t>
      </w:r>
    </w:p>
    <w:p>
      <w:pPr>
        <w:spacing w:line="312" w:lineRule="exact"/>
        <w:outlineLvl w:val="0"/>
        <w:rPr>
          <w:color w:val="000000"/>
          <w:lang w:val="sv-SE"/>
        </w:rPr>
      </w:pPr>
      <w:r>
        <w:rPr>
          <w:color w:val="000000"/>
          <w:lang w:val="sv-SE"/>
        </w:rPr>
        <w:t xml:space="preserve">          V7←V6</w:t>
      </w:r>
      <w:r>
        <w:rPr>
          <w:rFonts w:hint="eastAsia" w:cs="宋体"/>
          <w:lang w:val="sv-SE"/>
        </w:rPr>
        <w:t>×</w:t>
      </w:r>
      <w:r>
        <w:rPr>
          <w:color w:val="000000"/>
          <w:lang w:val="sv-SE"/>
        </w:rPr>
        <w:t xml:space="preserve">C             </w:t>
      </w:r>
    </w:p>
    <w:p>
      <w:pPr>
        <w:spacing w:line="312" w:lineRule="exact"/>
        <w:rPr>
          <w:color w:val="000000"/>
        </w:rPr>
      </w:pPr>
      <w:r>
        <w:rPr>
          <w:color w:val="000000"/>
          <w:lang w:val="sv-SE"/>
        </w:rPr>
        <w:t xml:space="preserve">          </w:t>
      </w:r>
      <w:r>
        <w:rPr>
          <w:color w:val="000000"/>
        </w:rPr>
        <w:t>V8←D</w:t>
      </w:r>
      <w:r>
        <w:rPr>
          <w:rFonts w:hint="eastAsia" w:cs="宋体"/>
          <w:color w:val="000000"/>
        </w:rPr>
        <w:t>＋</w:t>
      </w:r>
      <w:r>
        <w:rPr>
          <w:color w:val="000000"/>
        </w:rPr>
        <w:t xml:space="preserve">E           </w:t>
      </w:r>
    </w:p>
    <w:p>
      <w:pPr>
        <w:ind w:left="850" w:leftChars="405" w:firstLine="210" w:firstLineChars="100"/>
        <w:rPr>
          <w:sz w:val="28"/>
          <w:szCs w:val="28"/>
        </w:rPr>
      </w:pPr>
      <w:r>
        <w:pict>
          <v:shape id="_x0000_s1062" o:spid="_x0000_s1062" o:spt="75" type="#_x0000_t75" style="position:absolute;left:0pt;margin-left:120.75pt;margin-top:40.95pt;height:42.75pt;width:182.25pt;mso-wrap-distance-bottom:0pt;mso-wrap-distance-top:0pt;z-index:251662336;mso-width-relative:page;mso-height-relative:page;" o:ole="t" fillcolor="#FFFFFF" filled="f" o:preferrelative="t" stroked="f" coordsize="21600,21600">
            <v:path/>
            <v:fill on="f" focussize="0,0"/>
            <v:stroke on="f" joinstyle="miter"/>
            <v:imagedata r:id="rId53" o:title=""/>
            <o:lock v:ext="edit" aspectratio="t"/>
            <w10:wrap type="topAndBottom"/>
          </v:shape>
          <o:OLEObject Type="Embed" ProgID="Equation.DSMT4" ShapeID="_x0000_s1062" DrawAspect="Content" ObjectID="_1468075748" r:id="rId52">
            <o:LockedField>false</o:LockedField>
          </o:OLEObject>
        </w:pict>
      </w:r>
      <w:r>
        <w:rPr>
          <w:color w:val="000000"/>
          <w:sz w:val="28"/>
          <w:szCs w:val="28"/>
        </w:rPr>
        <w:t>V9←V8</w:t>
      </w:r>
      <w:r>
        <w:rPr>
          <w:rFonts w:hint="eastAsia" w:cs="宋体"/>
          <w:sz w:val="28"/>
          <w:szCs w:val="28"/>
        </w:rPr>
        <w:t>×</w:t>
      </w:r>
      <w:r>
        <w:rPr>
          <w:color w:val="000000"/>
          <w:sz w:val="28"/>
          <w:szCs w:val="28"/>
        </w:rPr>
        <w:t>F</w:t>
      </w:r>
    </w:p>
    <w:p>
      <w:pPr>
        <w:tabs>
          <w:tab w:val="left" w:pos="360"/>
        </w:tabs>
        <w:spacing w:line="400" w:lineRule="exact"/>
        <w:ind w:left="560" w:hanging="560" w:hangingChars="200"/>
        <w:rPr>
          <w:rFonts w:eastAsia="楷体_GB2312"/>
          <w:sz w:val="28"/>
          <w:szCs w:val="28"/>
        </w:rPr>
      </w:pPr>
      <w:r>
        <w:rPr>
          <w:rFonts w:eastAsia="楷体_GB2312"/>
          <w:sz w:val="28"/>
          <w:szCs w:val="28"/>
          <w:highlight w:val="none"/>
          <w:u w:val="single"/>
        </w:rPr>
        <w:t xml:space="preserve">8. </w:t>
      </w:r>
      <w:r>
        <w:rPr>
          <w:rFonts w:hint="eastAsia" w:eastAsia="楷体_GB2312" w:cs="楷体_GB2312"/>
          <w:sz w:val="28"/>
          <w:szCs w:val="28"/>
          <w:highlight w:val="none"/>
          <w:u w:val="single"/>
        </w:rPr>
        <w:t>假设分支目标缓冲的命中率为</w:t>
      </w:r>
      <w:r>
        <w:rPr>
          <w:rFonts w:eastAsia="楷体_GB2312"/>
          <w:sz w:val="28"/>
          <w:szCs w:val="28"/>
          <w:highlight w:val="none"/>
          <w:u w:val="single"/>
        </w:rPr>
        <w:t>90%</w:t>
      </w:r>
      <w:r>
        <w:rPr>
          <w:rFonts w:hint="eastAsia" w:eastAsia="楷体_GB2312" w:cs="楷体_GB2312"/>
          <w:sz w:val="28"/>
          <w:szCs w:val="28"/>
          <w:highlight w:val="none"/>
          <w:u w:val="single"/>
        </w:rPr>
        <w:t>，程序中无条件转移指令的比例为</w:t>
      </w:r>
      <w:r>
        <w:rPr>
          <w:rFonts w:eastAsia="楷体_GB2312"/>
          <w:sz w:val="28"/>
          <w:szCs w:val="28"/>
          <w:highlight w:val="none"/>
          <w:u w:val="single"/>
        </w:rPr>
        <w:t>5%</w:t>
      </w:r>
      <w:r>
        <w:rPr>
          <w:rFonts w:hint="eastAsia" w:eastAsia="楷体_GB2312" w:cs="楷体_GB2312"/>
          <w:sz w:val="28"/>
          <w:szCs w:val="28"/>
          <w:highlight w:val="none"/>
          <w:u w:val="single"/>
        </w:rPr>
        <w:t>，没有无条件转移指令的程序</w:t>
      </w:r>
      <w:r>
        <w:rPr>
          <w:rFonts w:eastAsia="楷体_GB2312"/>
          <w:sz w:val="28"/>
          <w:szCs w:val="28"/>
          <w:highlight w:val="none"/>
          <w:u w:val="single"/>
        </w:rPr>
        <w:t>CPI</w:t>
      </w:r>
      <w:r>
        <w:rPr>
          <w:rFonts w:hint="eastAsia" w:eastAsia="楷体_GB2312" w:cs="楷体_GB2312"/>
          <w:sz w:val="28"/>
          <w:szCs w:val="28"/>
          <w:highlight w:val="none"/>
          <w:u w:val="single"/>
        </w:rPr>
        <w:t>值为</w:t>
      </w:r>
      <w:r>
        <w:rPr>
          <w:rFonts w:eastAsia="楷体_GB2312"/>
          <w:sz w:val="28"/>
          <w:szCs w:val="28"/>
          <w:highlight w:val="none"/>
          <w:u w:val="single"/>
        </w:rPr>
        <w:t>1</w:t>
      </w:r>
      <w:r>
        <w:rPr>
          <w:rFonts w:hint="eastAsia" w:eastAsia="楷体_GB2312" w:cs="楷体_GB2312"/>
          <w:sz w:val="28"/>
          <w:szCs w:val="28"/>
          <w:highlight w:val="none"/>
          <w:u w:val="single"/>
        </w:rPr>
        <w:t>。假设分支目标缓冲中包含分支目标指令，允许无条件转移指令进入分支目标缓冲，则程序的</w:t>
      </w:r>
      <w:r>
        <w:rPr>
          <w:rFonts w:eastAsia="楷体_GB2312"/>
          <w:sz w:val="28"/>
          <w:szCs w:val="28"/>
          <w:highlight w:val="none"/>
          <w:u w:val="single"/>
        </w:rPr>
        <w:t>CPI</w:t>
      </w:r>
      <w:r>
        <w:rPr>
          <w:rFonts w:hint="eastAsia" w:eastAsia="楷体_GB2312" w:cs="楷体_GB2312"/>
          <w:sz w:val="28"/>
          <w:szCs w:val="28"/>
          <w:highlight w:val="none"/>
          <w:u w:val="single"/>
        </w:rPr>
        <w:t>值为多少？</w:t>
      </w:r>
      <w:r>
        <w:rPr>
          <w:rFonts w:eastAsia="楷体_GB2312"/>
          <w:sz w:val="28"/>
          <w:szCs w:val="28"/>
        </w:rPr>
        <w:t xml:space="preserve"> </w:t>
      </w:r>
    </w:p>
    <w:p>
      <w:pPr>
        <w:tabs>
          <w:tab w:val="left" w:pos="360"/>
        </w:tabs>
        <w:spacing w:line="400" w:lineRule="exact"/>
        <w:ind w:left="562" w:hanging="562" w:hangingChars="200"/>
        <w:rPr>
          <w:rFonts w:eastAsia="楷体_GB2312"/>
          <w:b/>
          <w:bCs/>
          <w:sz w:val="28"/>
          <w:szCs w:val="28"/>
        </w:rPr>
      </w:pPr>
      <w:r>
        <w:rPr>
          <w:rFonts w:hint="eastAsia" w:eastAsia="楷体_GB2312" w:cs="楷体_GB2312"/>
          <w:b/>
          <w:bCs/>
          <w:sz w:val="28"/>
          <w:szCs w:val="28"/>
        </w:rPr>
        <w:t>参考答案：</w:t>
      </w:r>
    </w:p>
    <w:p>
      <w:pPr>
        <w:ind w:firstLine="422" w:firstLineChars="200"/>
        <w:rPr>
          <w:color w:val="000000"/>
        </w:rPr>
      </w:pPr>
      <w:r>
        <w:rPr>
          <w:rFonts w:eastAsia="楷体_GB2312"/>
          <w:b/>
          <w:bCs/>
        </w:rPr>
        <w:t xml:space="preserve">  </w:t>
      </w:r>
      <w:r>
        <w:rPr>
          <w:rFonts w:hint="eastAsia" w:cs="宋体"/>
          <w:color w:val="000000"/>
        </w:rPr>
        <w:t>解：设每条无条件转移指令的延迟为</w:t>
      </w:r>
      <w:r>
        <w:rPr>
          <w:color w:val="000000"/>
        </w:rPr>
        <w:t>x</w:t>
      </w:r>
      <w:r>
        <w:rPr>
          <w:rFonts w:hint="eastAsia" w:cs="宋体"/>
          <w:color w:val="000000"/>
        </w:rPr>
        <w:t>，则有：</w:t>
      </w:r>
    </w:p>
    <w:p>
      <w:pPr>
        <w:ind w:firstLine="1260" w:firstLineChars="600"/>
        <w:rPr>
          <w:color w:val="000000"/>
        </w:rPr>
      </w:pPr>
      <w:r>
        <w:rPr>
          <w:color w:val="000000"/>
        </w:rPr>
        <w:t>1</w:t>
      </w:r>
      <w:r>
        <w:rPr>
          <w:rFonts w:hint="eastAsia" w:cs="宋体"/>
          <w:color w:val="000000"/>
        </w:rPr>
        <w:t>＋</w:t>
      </w:r>
      <w:r>
        <w:rPr>
          <w:color w:val="000000"/>
        </w:rPr>
        <w:t>5%</w:t>
      </w:r>
      <w:r>
        <w:rPr>
          <w:rFonts w:hint="eastAsia" w:cs="宋体"/>
          <w:color w:val="000000"/>
        </w:rPr>
        <w:t>×</w:t>
      </w:r>
      <w:r>
        <w:rPr>
          <w:color w:val="000000"/>
        </w:rPr>
        <w:t>x</w:t>
      </w:r>
      <w:r>
        <w:rPr>
          <w:rFonts w:hint="eastAsia" w:cs="宋体"/>
          <w:color w:val="000000"/>
        </w:rPr>
        <w:t>＝</w:t>
      </w:r>
      <w:r>
        <w:rPr>
          <w:color w:val="000000"/>
        </w:rPr>
        <w:t xml:space="preserve">1.1 </w:t>
      </w:r>
    </w:p>
    <w:p>
      <w:pPr>
        <w:ind w:firstLine="1680" w:firstLineChars="800"/>
        <w:rPr>
          <w:color w:val="000000"/>
        </w:rPr>
      </w:pPr>
      <w:r>
        <w:rPr>
          <w:color w:val="000000"/>
        </w:rPr>
        <w:t>x</w:t>
      </w:r>
      <w:r>
        <w:rPr>
          <w:rFonts w:hint="eastAsia" w:cs="宋体"/>
          <w:color w:val="000000"/>
        </w:rPr>
        <w:t>＝</w:t>
      </w:r>
      <w:r>
        <w:rPr>
          <w:color w:val="000000"/>
        </w:rPr>
        <w:t>2</w:t>
      </w:r>
    </w:p>
    <w:p>
      <w:pPr>
        <w:ind w:firstLine="420" w:firstLineChars="200"/>
        <w:rPr>
          <w:color w:val="000000"/>
        </w:rPr>
      </w:pPr>
      <w:r>
        <w:rPr>
          <w:rFonts w:hint="eastAsia" w:cs="宋体"/>
          <w:color w:val="0000FF"/>
          <w:highlight w:val="red"/>
        </w:rPr>
        <w:t>当分支目标缓冲命中时，无条件转移指令的延迟为</w:t>
      </w:r>
      <w:r>
        <w:rPr>
          <w:color w:val="0000FF"/>
          <w:highlight w:val="red"/>
        </w:rPr>
        <w:t>0</w:t>
      </w:r>
      <w:r>
        <w:rPr>
          <w:rFonts w:hint="eastAsia" w:cs="宋体"/>
          <w:color w:val="0000FF"/>
          <w:highlight w:val="red"/>
        </w:rPr>
        <w:t>。</w:t>
      </w:r>
    </w:p>
    <w:p>
      <w:pPr>
        <w:ind w:firstLine="420" w:firstLineChars="200"/>
        <w:rPr>
          <w:color w:val="000000"/>
        </w:rPr>
      </w:pPr>
      <w:r>
        <w:rPr>
          <w:rFonts w:hint="eastAsia" w:cs="宋体"/>
          <w:color w:val="000000"/>
        </w:rPr>
        <w:t>所以</w:t>
      </w:r>
      <w:r>
        <w:rPr>
          <w:color w:val="000000"/>
        </w:rPr>
        <w:t xml:space="preserve"> </w:t>
      </w:r>
      <w:r>
        <w:rPr>
          <w:rFonts w:hint="eastAsia" w:cs="宋体"/>
          <w:color w:val="000000"/>
        </w:rPr>
        <w:t>程序的</w:t>
      </w:r>
      <w:r>
        <w:rPr>
          <w:color w:val="000000"/>
        </w:rPr>
        <w:t xml:space="preserve">CPI </w:t>
      </w:r>
      <w:r>
        <w:rPr>
          <w:rFonts w:hint="eastAsia" w:cs="宋体"/>
          <w:color w:val="000000"/>
        </w:rPr>
        <w:t>＝</w:t>
      </w:r>
      <w:r>
        <w:rPr>
          <w:color w:val="000000"/>
        </w:rPr>
        <w:t xml:space="preserve"> 1 </w:t>
      </w:r>
      <w:r>
        <w:rPr>
          <w:rFonts w:hint="eastAsia" w:cs="宋体"/>
          <w:color w:val="000000"/>
        </w:rPr>
        <w:t>＋</w:t>
      </w:r>
      <w:r>
        <w:rPr>
          <w:color w:val="000000"/>
        </w:rPr>
        <w:t xml:space="preserve"> 2 </w:t>
      </w:r>
      <w:r>
        <w:rPr>
          <w:rFonts w:hint="eastAsia" w:cs="宋体"/>
          <w:color w:val="000000"/>
        </w:rPr>
        <w:t>×</w:t>
      </w:r>
      <w:r>
        <w:rPr>
          <w:color w:val="000000"/>
        </w:rPr>
        <w:t xml:space="preserve"> 5% </w:t>
      </w:r>
      <w:r>
        <w:rPr>
          <w:rFonts w:hint="eastAsia" w:cs="宋体"/>
          <w:color w:val="000000"/>
        </w:rPr>
        <w:t>×</w:t>
      </w:r>
      <w:r>
        <w:rPr>
          <w:color w:val="000000"/>
        </w:rPr>
        <w:t xml:space="preserve">(1 </w:t>
      </w:r>
      <w:r>
        <w:rPr>
          <w:rFonts w:hint="eastAsia" w:cs="宋体"/>
          <w:color w:val="000000"/>
        </w:rPr>
        <w:t>－</w:t>
      </w:r>
      <w:r>
        <w:rPr>
          <w:color w:val="000000"/>
        </w:rPr>
        <w:t xml:space="preserve">90%) </w:t>
      </w:r>
      <w:r>
        <w:rPr>
          <w:rFonts w:hint="eastAsia" w:cs="宋体"/>
          <w:color w:val="000000"/>
        </w:rPr>
        <w:t>＝</w:t>
      </w:r>
      <w:r>
        <w:rPr>
          <w:color w:val="000000"/>
        </w:rPr>
        <w:t>1.01</w:t>
      </w:r>
    </w:p>
    <w:p>
      <w:pPr>
        <w:tabs>
          <w:tab w:val="left" w:pos="360"/>
        </w:tabs>
        <w:spacing w:line="400" w:lineRule="exact"/>
        <w:ind w:left="560" w:hanging="560" w:hangingChars="200"/>
        <w:rPr>
          <w:rFonts w:eastAsia="楷体_GB2312"/>
          <w:sz w:val="28"/>
          <w:szCs w:val="28"/>
        </w:rPr>
      </w:pPr>
      <w:r>
        <w:rPr>
          <w:rFonts w:eastAsia="楷体_GB2312"/>
          <w:sz w:val="28"/>
          <w:szCs w:val="28"/>
        </w:rPr>
        <w:t xml:space="preserve">9. </w:t>
      </w:r>
      <w:r>
        <w:rPr>
          <w:rFonts w:hint="eastAsia" w:eastAsia="楷体_GB2312" w:cs="楷体_GB2312"/>
          <w:sz w:val="28"/>
          <w:szCs w:val="28"/>
        </w:rPr>
        <w:t>一台</w:t>
      </w:r>
      <w:r>
        <w:rPr>
          <w:rFonts w:eastAsia="楷体_GB2312"/>
          <w:b/>
          <w:bCs/>
          <w:sz w:val="28"/>
          <w:szCs w:val="28"/>
        </w:rPr>
        <w:t>32</w:t>
      </w:r>
      <w:r>
        <w:rPr>
          <w:rFonts w:hint="eastAsia" w:eastAsia="楷体_GB2312" w:cs="楷体_GB2312"/>
          <w:sz w:val="28"/>
          <w:szCs w:val="28"/>
        </w:rPr>
        <w:t>个处理器的计算机，对远程存储器访问时间为</w:t>
      </w:r>
      <w:r>
        <w:rPr>
          <w:rFonts w:eastAsia="楷体_GB2312"/>
          <w:b/>
          <w:bCs/>
          <w:sz w:val="28"/>
          <w:szCs w:val="28"/>
        </w:rPr>
        <w:t>400</w:t>
      </w:r>
      <w:r>
        <w:rPr>
          <w:rFonts w:eastAsia="楷体_GB2312"/>
          <w:sz w:val="28"/>
          <w:szCs w:val="28"/>
        </w:rPr>
        <w:t>ns</w:t>
      </w:r>
      <w:r>
        <w:rPr>
          <w:rFonts w:hint="eastAsia" w:eastAsia="楷体_GB2312" w:cs="楷体_GB2312"/>
          <w:sz w:val="28"/>
          <w:szCs w:val="28"/>
        </w:rPr>
        <w:t>。除了通信以外，假设计算中的访问均命中局部存储器。当发出一个远程请求时，本处理器挂起。处理器时钟时间为</w:t>
      </w:r>
      <w:r>
        <w:rPr>
          <w:rFonts w:eastAsia="楷体_GB2312"/>
          <w:b/>
          <w:bCs/>
          <w:sz w:val="28"/>
          <w:szCs w:val="28"/>
        </w:rPr>
        <w:t>1</w:t>
      </w:r>
      <w:r>
        <w:rPr>
          <w:rFonts w:eastAsia="楷体_GB2312"/>
          <w:sz w:val="28"/>
          <w:szCs w:val="28"/>
        </w:rPr>
        <w:t>GHz</w:t>
      </w:r>
      <w:r>
        <w:rPr>
          <w:rFonts w:hint="eastAsia" w:eastAsia="楷体_GB2312" w:cs="楷体_GB2312"/>
          <w:sz w:val="28"/>
          <w:szCs w:val="28"/>
        </w:rPr>
        <w:t>，如果指令基本的</w:t>
      </w:r>
      <w:r>
        <w:rPr>
          <w:rFonts w:eastAsia="楷体_GB2312"/>
          <w:sz w:val="28"/>
          <w:szCs w:val="28"/>
        </w:rPr>
        <w:t>IPC</w:t>
      </w:r>
      <w:r>
        <w:rPr>
          <w:rFonts w:hint="eastAsia" w:eastAsia="楷体_GB2312" w:cs="楷体_GB2312"/>
          <w:sz w:val="28"/>
          <w:szCs w:val="28"/>
        </w:rPr>
        <w:t>为</w:t>
      </w:r>
      <w:r>
        <w:rPr>
          <w:rFonts w:eastAsia="楷体_GB2312"/>
          <w:b/>
          <w:bCs/>
          <w:sz w:val="28"/>
          <w:szCs w:val="28"/>
        </w:rPr>
        <w:t>2</w:t>
      </w:r>
      <w:r>
        <w:rPr>
          <w:rFonts w:eastAsia="楷体_GB2312"/>
          <w:sz w:val="28"/>
          <w:szCs w:val="28"/>
        </w:rPr>
        <w:t>(</w:t>
      </w:r>
      <w:r>
        <w:rPr>
          <w:rFonts w:hint="eastAsia" w:eastAsia="楷体_GB2312" w:cs="楷体_GB2312"/>
          <w:sz w:val="28"/>
          <w:szCs w:val="28"/>
        </w:rPr>
        <w:t>设所有访存均命中</w:t>
      </w:r>
      <w:bookmarkStart w:id="0" w:name="_GoBack"/>
      <w:bookmarkEnd w:id="0"/>
      <w:r>
        <w:rPr>
          <w:rFonts w:eastAsia="楷体_GB2312"/>
          <w:sz w:val="28"/>
          <w:szCs w:val="28"/>
        </w:rPr>
        <w:t>Cache)</w:t>
      </w:r>
      <w:r>
        <w:rPr>
          <w:rFonts w:hint="eastAsia" w:eastAsia="楷体_GB2312" w:cs="楷体_GB2312"/>
          <w:sz w:val="28"/>
          <w:szCs w:val="28"/>
        </w:rPr>
        <w:t>，求在没有远程访问的状态下与有</w:t>
      </w:r>
      <w:r>
        <w:rPr>
          <w:rFonts w:eastAsia="楷体_GB2312"/>
          <w:b/>
          <w:bCs/>
          <w:sz w:val="28"/>
          <w:szCs w:val="28"/>
        </w:rPr>
        <w:t>0.2%</w:t>
      </w:r>
      <w:r>
        <w:rPr>
          <w:rFonts w:hint="eastAsia" w:eastAsia="楷体_GB2312" w:cs="楷体_GB2312"/>
          <w:sz w:val="28"/>
          <w:szCs w:val="28"/>
        </w:rPr>
        <w:t>的指令需要远程访问的状态下，前者比后者快多少</w:t>
      </w:r>
      <w:r>
        <w:rPr>
          <w:rFonts w:eastAsia="楷体_GB2312"/>
          <w:sz w:val="28"/>
          <w:szCs w:val="28"/>
        </w:rPr>
        <w:t>?</w:t>
      </w:r>
    </w:p>
    <w:p>
      <w:pPr>
        <w:tabs>
          <w:tab w:val="left" w:pos="360"/>
        </w:tabs>
        <w:spacing w:line="400" w:lineRule="exact"/>
        <w:ind w:left="562" w:hanging="562" w:hangingChars="200"/>
        <w:rPr>
          <w:rFonts w:eastAsia="楷体_GB2312"/>
          <w:b/>
          <w:bCs/>
          <w:sz w:val="28"/>
          <w:szCs w:val="28"/>
        </w:rPr>
      </w:pPr>
      <w:r>
        <w:rPr>
          <w:rFonts w:hint="eastAsia" w:eastAsia="楷体_GB2312" w:cs="楷体_GB2312"/>
          <w:b/>
          <w:bCs/>
          <w:sz w:val="28"/>
          <w:szCs w:val="28"/>
        </w:rPr>
        <w:t>参考答案：</w:t>
      </w:r>
    </w:p>
    <w:p>
      <w:pPr>
        <w:ind w:firstLine="630" w:firstLineChars="300"/>
        <w:rPr>
          <w:color w:val="000000"/>
        </w:rPr>
      </w:pPr>
      <w:r>
        <w:rPr>
          <w:rFonts w:hint="eastAsia" w:cs="宋体"/>
          <w:color w:val="000000"/>
        </w:rPr>
        <w:t>解</w:t>
      </w:r>
      <w:r>
        <w:rPr>
          <w:color w:val="000000"/>
        </w:rPr>
        <w:t>:</w:t>
      </w:r>
      <w:r>
        <w:rPr>
          <w:rFonts w:hint="eastAsia" w:cs="宋体"/>
          <w:color w:val="000000"/>
        </w:rPr>
        <w:t>没有远程访问时，机器的</w:t>
      </w:r>
      <w:r>
        <w:rPr>
          <w:color w:val="000000"/>
        </w:rPr>
        <w:t>CPI</w:t>
      </w:r>
      <w:r>
        <w:rPr>
          <w:rFonts w:hint="eastAsia" w:cs="宋体"/>
          <w:color w:val="000000"/>
        </w:rPr>
        <w:t>为</w:t>
      </w:r>
      <w:r>
        <w:rPr>
          <w:color w:val="000000"/>
        </w:rPr>
        <w:t xml:space="preserve"> 1/</w:t>
      </w:r>
      <w:r>
        <w:rPr>
          <w:rFonts w:hint="eastAsia" w:cs="宋体"/>
          <w:color w:val="000000"/>
        </w:rPr>
        <w:t>基本</w:t>
      </w:r>
      <w:r>
        <w:rPr>
          <w:color w:val="000000"/>
        </w:rPr>
        <w:t>IPC=1/2=0.5</w:t>
      </w:r>
    </w:p>
    <w:p>
      <w:pPr>
        <w:ind w:firstLine="1680" w:firstLineChars="800"/>
        <w:rPr>
          <w:color w:val="000000"/>
        </w:rPr>
      </w:pPr>
      <w:r>
        <w:rPr>
          <w:color w:val="000000"/>
        </w:rPr>
        <w:t xml:space="preserve">    </w:t>
      </w:r>
      <w:r>
        <w:rPr>
          <w:rFonts w:hint="eastAsia" w:cs="宋体"/>
          <w:color w:val="000000"/>
        </w:rPr>
        <w:t>有</w:t>
      </w:r>
      <w:r>
        <w:rPr>
          <w:color w:val="000000"/>
        </w:rPr>
        <w:t>0.2%</w:t>
      </w:r>
      <w:r>
        <w:rPr>
          <w:rFonts w:hint="eastAsia" w:cs="宋体"/>
          <w:color w:val="000000"/>
        </w:rPr>
        <w:t>远程访问的机器的实际</w:t>
      </w:r>
      <w:r>
        <w:rPr>
          <w:color w:val="000000"/>
        </w:rPr>
        <w:t>CPI</w:t>
      </w:r>
      <w:r>
        <w:rPr>
          <w:rFonts w:hint="eastAsia" w:cs="宋体"/>
          <w:color w:val="000000"/>
        </w:rPr>
        <w:t>为</w:t>
      </w:r>
      <w:r>
        <w:rPr>
          <w:color w:val="000000"/>
        </w:rPr>
        <w:t xml:space="preserve"> </w:t>
      </w:r>
    </w:p>
    <w:p>
      <w:pPr>
        <w:ind w:firstLine="1680" w:firstLineChars="800"/>
        <w:rPr>
          <w:color w:val="000000"/>
        </w:rPr>
      </w:pPr>
      <w:r>
        <w:rPr>
          <w:color w:val="000000"/>
        </w:rPr>
        <w:t xml:space="preserve">   CPI</w:t>
      </w:r>
      <w:r>
        <w:rPr>
          <w:rFonts w:hint="eastAsia" w:cs="宋体"/>
          <w:color w:val="000000"/>
        </w:rPr>
        <w:t>＝基本</w:t>
      </w:r>
      <w:r>
        <w:rPr>
          <w:color w:val="000000"/>
        </w:rPr>
        <w:t>CPI</w:t>
      </w:r>
      <w:r>
        <w:rPr>
          <w:rFonts w:hint="eastAsia" w:cs="宋体"/>
          <w:color w:val="000000"/>
        </w:rPr>
        <w:t>＋远程访问率×远程访问开销</w:t>
      </w:r>
    </w:p>
    <w:p>
      <w:pPr>
        <w:ind w:firstLine="1680" w:firstLineChars="800"/>
        <w:rPr>
          <w:color w:val="000000"/>
        </w:rPr>
      </w:pPr>
      <w:r>
        <w:rPr>
          <w:color w:val="000000"/>
        </w:rPr>
        <w:t xml:space="preserve">           </w:t>
      </w:r>
      <w:r>
        <w:rPr>
          <w:rFonts w:hint="eastAsia" w:cs="宋体"/>
          <w:color w:val="000000"/>
        </w:rPr>
        <w:t>＝</w:t>
      </w:r>
      <w:r>
        <w:rPr>
          <w:color w:val="000000"/>
        </w:rPr>
        <w:t>0.5</w:t>
      </w:r>
      <w:r>
        <w:rPr>
          <w:rFonts w:hint="eastAsia" w:cs="宋体"/>
          <w:color w:val="000000"/>
        </w:rPr>
        <w:t>＋</w:t>
      </w:r>
      <w:r>
        <w:rPr>
          <w:color w:val="000000"/>
        </w:rPr>
        <w:t>0.2%</w:t>
      </w:r>
      <w:r>
        <w:rPr>
          <w:rFonts w:hint="eastAsia" w:cs="宋体"/>
          <w:color w:val="000000"/>
        </w:rPr>
        <w:t>×远程访问开销</w:t>
      </w:r>
    </w:p>
    <w:p>
      <w:pPr>
        <w:ind w:firstLine="1680" w:firstLineChars="800"/>
        <w:rPr>
          <w:color w:val="000000"/>
        </w:rPr>
      </w:pPr>
      <w:r>
        <w:rPr>
          <w:color w:val="000000"/>
        </w:rPr>
        <w:t xml:space="preserve"> </w:t>
      </w:r>
      <w:r>
        <w:rPr>
          <w:rFonts w:hint="eastAsia" w:cs="宋体"/>
          <w:color w:val="000000"/>
        </w:rPr>
        <w:t>远程访问开销为</w:t>
      </w:r>
      <w:r>
        <w:rPr>
          <w:color w:val="000000"/>
        </w:rPr>
        <w:t xml:space="preserve"> </w:t>
      </w:r>
      <w:r>
        <w:rPr>
          <w:rFonts w:hint="eastAsia" w:cs="宋体"/>
          <w:color w:val="000000"/>
        </w:rPr>
        <w:t>：</w:t>
      </w:r>
    </w:p>
    <w:p>
      <w:pPr>
        <w:rPr>
          <w:color w:val="000000"/>
        </w:rPr>
      </w:pPr>
      <w:r>
        <w:rPr>
          <w:rFonts w:hint="eastAsia" w:cs="宋体"/>
          <w:color w:val="000000"/>
        </w:rPr>
        <w:t>远程访问时间</w:t>
      </w:r>
      <w:r>
        <w:rPr>
          <w:color w:val="000000"/>
        </w:rPr>
        <w:t>/</w:t>
      </w:r>
      <w:r>
        <w:rPr>
          <w:rFonts w:hint="eastAsia" w:cs="宋体"/>
          <w:color w:val="000000"/>
        </w:rPr>
        <w:t>时钟周期时间＝</w:t>
      </w:r>
      <w:r>
        <w:rPr>
          <w:color w:val="000000"/>
        </w:rPr>
        <w:t>400 ns/1 ns</w:t>
      </w:r>
      <w:r>
        <w:rPr>
          <w:rFonts w:hint="eastAsia" w:cs="宋体"/>
          <w:color w:val="000000"/>
        </w:rPr>
        <w:t>＝</w:t>
      </w:r>
      <w:r>
        <w:rPr>
          <w:color w:val="000000"/>
        </w:rPr>
        <w:t>400</w:t>
      </w:r>
      <w:r>
        <w:rPr>
          <w:rFonts w:hint="eastAsia" w:cs="宋体"/>
          <w:color w:val="000000"/>
        </w:rPr>
        <w:t>个时钟周期</w:t>
      </w:r>
    </w:p>
    <w:p>
      <w:pPr>
        <w:ind w:firstLine="1680" w:firstLineChars="800"/>
        <w:rPr>
          <w:color w:val="000000"/>
        </w:rPr>
      </w:pPr>
      <w:r>
        <w:rPr>
          <w:color w:val="000000"/>
        </w:rPr>
        <w:t xml:space="preserve">      </w:t>
      </w:r>
      <w:r>
        <w:rPr>
          <w:rFonts w:hint="eastAsia" w:cs="宋体"/>
          <w:color w:val="000000"/>
        </w:rPr>
        <w:t>∴</w:t>
      </w:r>
      <w:r>
        <w:rPr>
          <w:color w:val="000000"/>
        </w:rPr>
        <w:t xml:space="preserve">  CPI</w:t>
      </w:r>
      <w:r>
        <w:rPr>
          <w:rFonts w:hint="eastAsia" w:cs="宋体"/>
          <w:color w:val="000000"/>
        </w:rPr>
        <w:t>＝</w:t>
      </w:r>
      <w:r>
        <w:rPr>
          <w:color w:val="000000"/>
        </w:rPr>
        <w:t>0.5</w:t>
      </w:r>
      <w:r>
        <w:rPr>
          <w:rFonts w:hint="eastAsia" w:cs="宋体"/>
          <w:color w:val="000000"/>
        </w:rPr>
        <w:t>＋</w:t>
      </w:r>
      <w:r>
        <w:rPr>
          <w:color w:val="000000"/>
        </w:rPr>
        <w:t>0.2%×400</w:t>
      </w:r>
      <w:r>
        <w:rPr>
          <w:rFonts w:hint="eastAsia" w:cs="宋体"/>
          <w:color w:val="000000"/>
        </w:rPr>
        <w:t>＝</w:t>
      </w:r>
      <w:r>
        <w:rPr>
          <w:color w:val="000000"/>
        </w:rPr>
        <w:t>1.3</w:t>
      </w:r>
    </w:p>
    <w:p>
      <w:pPr>
        <w:ind w:firstLine="1680" w:firstLineChars="800"/>
        <w:rPr>
          <w:color w:val="000000"/>
        </w:rPr>
      </w:pPr>
      <w:r>
        <w:rPr>
          <w:color w:val="000000"/>
        </w:rPr>
        <w:t xml:space="preserve"> </w:t>
      </w:r>
      <w:r>
        <w:rPr>
          <w:rFonts w:hint="eastAsia" w:cs="宋体"/>
          <w:color w:val="000000"/>
        </w:rPr>
        <w:t>因此在没有远程访问的情况下的计算机速度是有</w:t>
      </w:r>
      <w:r>
        <w:rPr>
          <w:color w:val="000000"/>
        </w:rPr>
        <w:t>0.2%</w:t>
      </w:r>
      <w:r>
        <w:rPr>
          <w:rFonts w:hint="eastAsia" w:cs="宋体"/>
          <w:color w:val="000000"/>
        </w:rPr>
        <w:t>远程访问的计算机速度的</w:t>
      </w:r>
      <w:r>
        <w:rPr>
          <w:color w:val="000000"/>
        </w:rPr>
        <w:t>1.3/0.5=2.6</w:t>
      </w:r>
      <w:r>
        <w:rPr>
          <w:rFonts w:hint="eastAsia" w:cs="宋体"/>
          <w:color w:val="000000"/>
        </w:rPr>
        <w:t>倍。</w:t>
      </w:r>
    </w:p>
    <w:p>
      <w:pPr>
        <w:tabs>
          <w:tab w:val="left" w:pos="1701"/>
          <w:tab w:val="left" w:pos="3000"/>
          <w:tab w:val="left" w:pos="4680"/>
        </w:tabs>
        <w:rPr>
          <w:sz w:val="32"/>
          <w:szCs w:val="32"/>
        </w:rPr>
      </w:pPr>
      <w:r>
        <w:rPr>
          <w:rFonts w:eastAsia="楷体_GB2312"/>
          <w:sz w:val="32"/>
          <w:szCs w:val="32"/>
        </w:rPr>
        <w:t xml:space="preserve">10. </w:t>
      </w:r>
      <w:r>
        <w:rPr>
          <w:rFonts w:hint="eastAsia" w:eastAsia="楷体_GB2312" w:cs="楷体_GB2312"/>
          <w:sz w:val="32"/>
          <w:szCs w:val="32"/>
        </w:rPr>
        <w:t>简述</w:t>
      </w:r>
      <w:r>
        <w:rPr>
          <w:rFonts w:eastAsia="楷体_GB2312"/>
          <w:sz w:val="32"/>
          <w:szCs w:val="32"/>
        </w:rPr>
        <w:t>Tomasulo</w:t>
      </w:r>
      <w:r>
        <w:rPr>
          <w:rFonts w:hint="eastAsia" w:eastAsia="楷体_GB2312" w:cs="楷体_GB2312"/>
          <w:sz w:val="32"/>
          <w:szCs w:val="32"/>
        </w:rPr>
        <w:t>算法的基本思想。</w:t>
      </w:r>
    </w:p>
    <w:p>
      <w:pPr>
        <w:tabs>
          <w:tab w:val="left" w:pos="360"/>
        </w:tabs>
        <w:spacing w:line="400" w:lineRule="exact"/>
        <w:ind w:left="562" w:hanging="562" w:hangingChars="200"/>
        <w:rPr>
          <w:rFonts w:eastAsia="楷体_GB2312"/>
          <w:b/>
          <w:bCs/>
          <w:sz w:val="28"/>
          <w:szCs w:val="28"/>
        </w:rPr>
      </w:pPr>
      <w:r>
        <w:rPr>
          <w:rFonts w:hint="eastAsia" w:eastAsia="楷体_GB2312" w:cs="楷体_GB2312"/>
          <w:b/>
          <w:bCs/>
          <w:sz w:val="28"/>
          <w:szCs w:val="28"/>
        </w:rPr>
        <w:t>参考答案：</w:t>
      </w:r>
    </w:p>
    <w:p>
      <w:pPr>
        <w:ind w:firstLine="420" w:firstLineChars="200"/>
      </w:pPr>
      <w:r>
        <w:rPr>
          <w:rFonts w:hint="eastAsia" w:cs="宋体"/>
          <w:color w:val="000000"/>
        </w:rPr>
        <w:t>答：核心思想是：①</w:t>
      </w:r>
      <w:r>
        <w:rPr>
          <w:color w:val="000000"/>
        </w:rPr>
        <w:t xml:space="preserve"> </w:t>
      </w:r>
      <w:r>
        <w:rPr>
          <w:rFonts w:hint="eastAsia" w:cs="宋体"/>
          <w:color w:val="000000"/>
        </w:rPr>
        <w:t>记录和检测指令相关，操作数一旦就绪就立即执行，把发生</w:t>
      </w:r>
      <w:r>
        <w:rPr>
          <w:color w:val="000000"/>
        </w:rPr>
        <w:t>RAW</w:t>
      </w:r>
      <w:r>
        <w:rPr>
          <w:rFonts w:hint="eastAsia" w:cs="宋体"/>
          <w:color w:val="000000"/>
        </w:rPr>
        <w:t>冲突的可能性减小到最少；②</w:t>
      </w:r>
      <w:r>
        <w:rPr>
          <w:color w:val="000000"/>
        </w:rPr>
        <w:t xml:space="preserve"> </w:t>
      </w:r>
      <w:r>
        <w:rPr>
          <w:rFonts w:hint="eastAsia" w:cs="宋体"/>
          <w:color w:val="000000"/>
        </w:rPr>
        <w:t>通过寄存器换名来消除</w:t>
      </w:r>
      <w:r>
        <w:rPr>
          <w:color w:val="000000"/>
        </w:rPr>
        <w:t>WAR</w:t>
      </w:r>
      <w:r>
        <w:rPr>
          <w:rFonts w:hint="eastAsia" w:cs="宋体"/>
          <w:color w:val="000000"/>
        </w:rPr>
        <w:t>冲突和</w:t>
      </w:r>
      <w:r>
        <w:rPr>
          <w:color w:val="000000"/>
        </w:rPr>
        <w:t>WAW</w:t>
      </w:r>
      <w:r>
        <w:rPr>
          <w:rFonts w:hint="eastAsia" w:cs="宋体"/>
          <w:color w:val="000000"/>
        </w:rPr>
        <w:t>冲突。</w:t>
      </w:r>
      <w:r>
        <w:rPr>
          <w:rFonts w:hint="eastAsia" w:cs="宋体"/>
        </w:rPr>
        <w:t>寄存器换名是通过保留站来实现，它保存等待流出和正在流出指令所需要的操作数。</w:t>
      </w:r>
    </w:p>
    <w:p>
      <w:pPr>
        <w:ind w:firstLine="420" w:firstLineChars="200"/>
      </w:pPr>
      <w:r>
        <w:rPr>
          <w:rFonts w:hint="eastAsia" w:cs="宋体"/>
        </w:rPr>
        <w:t>基本思想：只要操作数有效，就将其取到保留站，避免指令流出时才到寄存器中取数据，这就使得即将执行的指令从相应的保留站中取得操作数，而不是从寄存器中。指令的执行结果也是直接送到等待数据的其它保留站中去。因而，对于连续的寄存器写，只有最后一个才真正更新寄存器中的内容。一条指令流出时，存放操作数的寄存器名被换成为对应于该寄存器保留站的名称（编号）。</w:t>
      </w:r>
    </w:p>
    <w:p>
      <w:pPr>
        <w:tabs>
          <w:tab w:val="left" w:pos="360"/>
        </w:tabs>
        <w:spacing w:line="400" w:lineRule="exact"/>
        <w:ind w:left="560" w:hanging="560" w:hangingChars="200"/>
        <w:rPr>
          <w:rFonts w:eastAsia="楷体_GB2312"/>
          <w:sz w:val="28"/>
          <w:szCs w:val="28"/>
        </w:rPr>
      </w:pPr>
      <w:r>
        <w:rPr>
          <w:rFonts w:eastAsia="楷体_GB2312"/>
          <w:sz w:val="28"/>
          <w:szCs w:val="28"/>
        </w:rPr>
        <w:t xml:space="preserve">11. </w:t>
      </w:r>
      <w:r>
        <w:rPr>
          <w:rFonts w:hint="eastAsia" w:eastAsia="楷体_GB2312" w:cs="楷体_GB2312"/>
          <w:sz w:val="28"/>
          <w:szCs w:val="28"/>
        </w:rPr>
        <w:t>假定有一个处理机台数为</w:t>
      </w:r>
      <w:r>
        <w:rPr>
          <w:rFonts w:eastAsia="楷体_GB2312"/>
          <w:sz w:val="28"/>
          <w:szCs w:val="28"/>
        </w:rPr>
        <w:t>p</w:t>
      </w:r>
      <w:r>
        <w:rPr>
          <w:rFonts w:hint="eastAsia" w:eastAsia="楷体_GB2312" w:cs="楷体_GB2312"/>
          <w:sz w:val="28"/>
          <w:szCs w:val="28"/>
        </w:rPr>
        <w:t>的共享存储器多处理机系统。设</w:t>
      </w:r>
      <w:r>
        <w:rPr>
          <w:rFonts w:eastAsia="楷体_GB2312"/>
          <w:sz w:val="28"/>
          <w:szCs w:val="28"/>
        </w:rPr>
        <w:t>m</w:t>
      </w:r>
      <w:r>
        <w:rPr>
          <w:rFonts w:hint="eastAsia" w:eastAsia="楷体_GB2312" w:cs="楷体_GB2312"/>
          <w:sz w:val="28"/>
          <w:szCs w:val="28"/>
        </w:rPr>
        <w:t>为典型处理机每条指令执行时对全局存储器进行访问的平均次数。</w:t>
      </w:r>
    </w:p>
    <w:p>
      <w:pPr>
        <w:tabs>
          <w:tab w:val="left" w:pos="360"/>
        </w:tabs>
        <w:spacing w:line="400" w:lineRule="exact"/>
        <w:ind w:firstLine="280" w:firstLineChars="100"/>
        <w:rPr>
          <w:rFonts w:eastAsia="楷体_GB2312"/>
          <w:sz w:val="28"/>
          <w:szCs w:val="28"/>
        </w:rPr>
      </w:pPr>
      <w:r>
        <w:rPr>
          <w:rFonts w:hint="eastAsia" w:eastAsia="楷体_GB2312" w:cs="楷体_GB2312"/>
          <w:sz w:val="28"/>
          <w:szCs w:val="28"/>
        </w:rPr>
        <w:t>设</w:t>
      </w:r>
      <w:r>
        <w:rPr>
          <w:rFonts w:eastAsia="楷体_GB2312"/>
          <w:sz w:val="28"/>
          <w:szCs w:val="28"/>
        </w:rPr>
        <w:t>t</w:t>
      </w:r>
      <w:r>
        <w:rPr>
          <w:rFonts w:hint="eastAsia" w:eastAsia="楷体_GB2312" w:cs="楷体_GB2312"/>
          <w:sz w:val="28"/>
          <w:szCs w:val="28"/>
        </w:rPr>
        <w:t>为共享存储器的平均存取时间，</w:t>
      </w:r>
      <w:r>
        <w:rPr>
          <w:rFonts w:eastAsia="楷体_GB2312"/>
          <w:sz w:val="28"/>
          <w:szCs w:val="28"/>
        </w:rPr>
        <w:t>x</w:t>
      </w:r>
      <w:r>
        <w:rPr>
          <w:rFonts w:hint="eastAsia" w:eastAsia="楷体_GB2312" w:cs="楷体_GB2312"/>
          <w:sz w:val="28"/>
          <w:szCs w:val="28"/>
        </w:rPr>
        <w:t>为使用本地存储器的单处理机</w:t>
      </w:r>
      <w:r>
        <w:rPr>
          <w:rFonts w:eastAsia="楷体_GB2312"/>
          <w:sz w:val="28"/>
          <w:szCs w:val="28"/>
        </w:rPr>
        <w:t>MIPS</w:t>
      </w:r>
      <w:r>
        <w:rPr>
          <w:rFonts w:hint="eastAsia" w:eastAsia="楷体_GB2312" w:cs="楷体_GB2312"/>
          <w:sz w:val="28"/>
          <w:szCs w:val="28"/>
        </w:rPr>
        <w:t>速率。再假定在多处理机的每台处理机上执行</w:t>
      </w:r>
      <w:r>
        <w:rPr>
          <w:rFonts w:eastAsia="楷体_GB2312"/>
          <w:sz w:val="28"/>
          <w:szCs w:val="28"/>
        </w:rPr>
        <w:t>n</w:t>
      </w:r>
      <w:r>
        <w:rPr>
          <w:rFonts w:hint="eastAsia" w:eastAsia="楷体_GB2312" w:cs="楷体_GB2312"/>
          <w:sz w:val="28"/>
          <w:szCs w:val="28"/>
        </w:rPr>
        <w:t>条指令。</w:t>
      </w:r>
    </w:p>
    <w:p>
      <w:pPr>
        <w:tabs>
          <w:tab w:val="left" w:pos="360"/>
        </w:tabs>
        <w:spacing w:line="400" w:lineRule="exact"/>
        <w:ind w:firstLine="280" w:firstLineChars="100"/>
        <w:rPr>
          <w:rFonts w:eastAsia="楷体_GB2312"/>
          <w:sz w:val="28"/>
          <w:szCs w:val="28"/>
        </w:rPr>
      </w:pPr>
      <w:r>
        <w:rPr>
          <w:rFonts w:eastAsia="楷体_GB2312"/>
          <w:sz w:val="28"/>
          <w:szCs w:val="28"/>
        </w:rPr>
        <w:t xml:space="preserve">   </w:t>
      </w:r>
      <w:r>
        <w:rPr>
          <w:rFonts w:hint="eastAsia" w:ascii="楷体" w:hAnsi="楷体" w:eastAsia="楷体" w:cs="楷体"/>
          <w:sz w:val="28"/>
          <w:szCs w:val="28"/>
        </w:rPr>
        <w:t>①</w:t>
      </w:r>
      <w:r>
        <w:rPr>
          <w:rFonts w:hint="eastAsia" w:eastAsia="楷体_GB2312" w:cs="楷体_GB2312"/>
          <w:sz w:val="28"/>
          <w:szCs w:val="28"/>
        </w:rPr>
        <w:t>根据参数</w:t>
      </w:r>
      <w:r>
        <w:rPr>
          <w:rFonts w:eastAsia="楷体_GB2312"/>
          <w:sz w:val="28"/>
          <w:szCs w:val="28"/>
        </w:rPr>
        <w:t>m</w:t>
      </w:r>
      <w:r>
        <w:rPr>
          <w:rFonts w:hint="eastAsia" w:eastAsia="楷体_GB2312" w:cs="楷体_GB2312"/>
          <w:sz w:val="28"/>
          <w:szCs w:val="28"/>
        </w:rPr>
        <w:t>，</w:t>
      </w:r>
      <w:r>
        <w:rPr>
          <w:rFonts w:eastAsia="楷体_GB2312"/>
          <w:sz w:val="28"/>
          <w:szCs w:val="28"/>
        </w:rPr>
        <w:t>t</w:t>
      </w:r>
      <w:r>
        <w:rPr>
          <w:rFonts w:hint="eastAsia" w:eastAsia="楷体_GB2312" w:cs="楷体_GB2312"/>
          <w:sz w:val="28"/>
          <w:szCs w:val="28"/>
        </w:rPr>
        <w:t>，</w:t>
      </w:r>
      <w:r>
        <w:rPr>
          <w:rFonts w:eastAsia="楷体_GB2312"/>
          <w:sz w:val="28"/>
          <w:szCs w:val="28"/>
        </w:rPr>
        <w:t>x</w:t>
      </w:r>
      <w:r>
        <w:rPr>
          <w:rFonts w:hint="eastAsia" w:eastAsia="楷体_GB2312" w:cs="楷体_GB2312"/>
          <w:sz w:val="28"/>
          <w:szCs w:val="28"/>
        </w:rPr>
        <w:t>，</w:t>
      </w:r>
      <w:r>
        <w:rPr>
          <w:rFonts w:eastAsia="楷体_GB2312"/>
          <w:sz w:val="28"/>
          <w:szCs w:val="28"/>
        </w:rPr>
        <w:t>n</w:t>
      </w:r>
      <w:r>
        <w:rPr>
          <w:rFonts w:hint="eastAsia" w:eastAsia="楷体_GB2312" w:cs="楷体_GB2312"/>
          <w:sz w:val="28"/>
          <w:szCs w:val="28"/>
        </w:rPr>
        <w:t>和</w:t>
      </w:r>
      <w:r>
        <w:rPr>
          <w:rFonts w:eastAsia="楷体_GB2312"/>
          <w:sz w:val="28"/>
          <w:szCs w:val="28"/>
        </w:rPr>
        <w:t>p</w:t>
      </w:r>
      <w:r>
        <w:rPr>
          <w:rFonts w:hint="eastAsia" w:eastAsia="楷体_GB2312" w:cs="楷体_GB2312"/>
          <w:sz w:val="28"/>
          <w:szCs w:val="28"/>
        </w:rPr>
        <w:t>，确定多处理机的有效</w:t>
      </w:r>
      <w:r>
        <w:rPr>
          <w:rFonts w:eastAsia="楷体_GB2312"/>
          <w:sz w:val="28"/>
          <w:szCs w:val="28"/>
        </w:rPr>
        <w:t>MIPS</w:t>
      </w:r>
      <w:r>
        <w:rPr>
          <w:rFonts w:hint="eastAsia" w:eastAsia="楷体_GB2312" w:cs="楷体_GB2312"/>
          <w:sz w:val="28"/>
          <w:szCs w:val="28"/>
        </w:rPr>
        <w:t>速率。</w:t>
      </w:r>
    </w:p>
    <w:p>
      <w:pPr>
        <w:tabs>
          <w:tab w:val="left" w:pos="360"/>
        </w:tabs>
        <w:spacing w:line="400" w:lineRule="exact"/>
        <w:ind w:firstLine="280" w:firstLineChars="100"/>
        <w:rPr>
          <w:rFonts w:eastAsia="楷体_GB2312"/>
          <w:sz w:val="28"/>
          <w:szCs w:val="28"/>
        </w:rPr>
      </w:pPr>
      <w:r>
        <w:rPr>
          <w:rFonts w:eastAsia="楷体_GB2312"/>
          <w:sz w:val="28"/>
          <w:szCs w:val="28"/>
        </w:rPr>
        <w:t xml:space="preserve">   </w:t>
      </w:r>
      <w:r>
        <w:rPr>
          <w:rFonts w:hint="eastAsia" w:ascii="楷体" w:hAnsi="楷体" w:eastAsia="楷体" w:cs="楷体"/>
          <w:sz w:val="28"/>
          <w:szCs w:val="28"/>
        </w:rPr>
        <w:t>②</w:t>
      </w:r>
      <w:r>
        <w:rPr>
          <w:rFonts w:hint="eastAsia" w:eastAsia="楷体_GB2312" w:cs="楷体_GB2312"/>
          <w:sz w:val="28"/>
          <w:szCs w:val="28"/>
        </w:rPr>
        <w:t>假设一台多处理机有</w:t>
      </w:r>
      <w:r>
        <w:rPr>
          <w:rFonts w:eastAsia="楷体_GB2312"/>
          <w:sz w:val="28"/>
          <w:szCs w:val="28"/>
        </w:rPr>
        <w:t>p=32</w:t>
      </w:r>
      <w:r>
        <w:rPr>
          <w:rFonts w:hint="eastAsia" w:eastAsia="楷体_GB2312" w:cs="楷体_GB2312"/>
          <w:sz w:val="28"/>
          <w:szCs w:val="28"/>
        </w:rPr>
        <w:t>台</w:t>
      </w:r>
      <w:r>
        <w:rPr>
          <w:rFonts w:eastAsia="楷体_GB2312"/>
          <w:sz w:val="28"/>
          <w:szCs w:val="28"/>
        </w:rPr>
        <w:t>RISC</w:t>
      </w:r>
      <w:r>
        <w:rPr>
          <w:rFonts w:hint="eastAsia" w:eastAsia="楷体_GB2312" w:cs="楷体_GB2312"/>
          <w:sz w:val="28"/>
          <w:szCs w:val="28"/>
        </w:rPr>
        <w:t>处理机，</w:t>
      </w:r>
      <w:r>
        <w:rPr>
          <w:rFonts w:eastAsia="楷体_GB2312"/>
          <w:sz w:val="28"/>
          <w:szCs w:val="28"/>
        </w:rPr>
        <w:t>m=0.4</w:t>
      </w:r>
      <w:r>
        <w:rPr>
          <w:rFonts w:hint="eastAsia" w:eastAsia="楷体_GB2312" w:cs="楷体_GB2312"/>
          <w:sz w:val="28"/>
          <w:szCs w:val="28"/>
        </w:rPr>
        <w:t>，</w:t>
      </w:r>
      <w:r>
        <w:rPr>
          <w:rFonts w:eastAsia="楷体_GB2312"/>
          <w:sz w:val="28"/>
          <w:szCs w:val="28"/>
        </w:rPr>
        <w:t>t=1us</w:t>
      </w:r>
      <w:r>
        <w:rPr>
          <w:rFonts w:hint="eastAsia" w:eastAsia="楷体_GB2312" w:cs="楷体_GB2312"/>
          <w:sz w:val="28"/>
          <w:szCs w:val="28"/>
        </w:rPr>
        <w:t>，要使多处理机的有效性能达到</w:t>
      </w:r>
      <w:r>
        <w:rPr>
          <w:rFonts w:eastAsia="楷体_GB2312"/>
          <w:sz w:val="28"/>
          <w:szCs w:val="28"/>
        </w:rPr>
        <w:t>56MIPS</w:t>
      </w:r>
      <w:r>
        <w:rPr>
          <w:rFonts w:hint="eastAsia" w:eastAsia="楷体_GB2312" w:cs="楷体_GB2312"/>
          <w:sz w:val="28"/>
          <w:szCs w:val="28"/>
        </w:rPr>
        <w:t>，需要每台处理机的</w:t>
      </w:r>
      <w:r>
        <w:rPr>
          <w:rFonts w:eastAsia="楷体_GB2312"/>
          <w:sz w:val="28"/>
          <w:szCs w:val="28"/>
        </w:rPr>
        <w:t>MIPS</w:t>
      </w:r>
      <w:r>
        <w:rPr>
          <w:rFonts w:hint="eastAsia" w:eastAsia="楷体_GB2312" w:cs="楷体_GB2312"/>
          <w:sz w:val="28"/>
          <w:szCs w:val="28"/>
        </w:rPr>
        <w:t>速率是多少（即</w:t>
      </w:r>
      <w:r>
        <w:rPr>
          <w:rFonts w:eastAsia="楷体_GB2312"/>
          <w:sz w:val="28"/>
          <w:szCs w:val="28"/>
        </w:rPr>
        <w:t>x=</w:t>
      </w:r>
      <w:r>
        <w:rPr>
          <w:rFonts w:hint="eastAsia" w:eastAsia="楷体_GB2312" w:cs="楷体_GB2312"/>
          <w:sz w:val="28"/>
          <w:szCs w:val="28"/>
        </w:rPr>
        <w:t>？）？</w:t>
      </w:r>
    </w:p>
    <w:p>
      <w:pPr>
        <w:tabs>
          <w:tab w:val="left" w:pos="360"/>
        </w:tabs>
        <w:spacing w:line="400" w:lineRule="exact"/>
        <w:ind w:firstLine="280" w:firstLineChars="100"/>
        <w:rPr>
          <w:rFonts w:eastAsia="楷体_GB2312"/>
          <w:sz w:val="28"/>
          <w:szCs w:val="28"/>
        </w:rPr>
      </w:pPr>
      <w:r>
        <w:rPr>
          <w:rFonts w:eastAsia="楷体_GB2312"/>
          <w:sz w:val="28"/>
          <w:szCs w:val="28"/>
        </w:rPr>
        <w:t xml:space="preserve">   </w:t>
      </w:r>
      <w:r>
        <w:rPr>
          <w:rFonts w:hint="eastAsia" w:ascii="楷体" w:hAnsi="楷体" w:eastAsia="楷体" w:cs="楷体"/>
          <w:sz w:val="28"/>
          <w:szCs w:val="28"/>
        </w:rPr>
        <w:t>③</w:t>
      </w:r>
      <w:r>
        <w:rPr>
          <w:rFonts w:hint="eastAsia" w:eastAsia="楷体_GB2312" w:cs="楷体_GB2312"/>
          <w:sz w:val="28"/>
          <w:szCs w:val="28"/>
        </w:rPr>
        <w:t>假设有</w:t>
      </w:r>
      <w:r>
        <w:rPr>
          <w:rFonts w:eastAsia="楷体_GB2312"/>
          <w:sz w:val="28"/>
          <w:szCs w:val="28"/>
        </w:rPr>
        <w:t>p=32</w:t>
      </w:r>
      <w:r>
        <w:rPr>
          <w:rFonts w:hint="eastAsia" w:eastAsia="楷体_GB2312" w:cs="楷体_GB2312"/>
          <w:sz w:val="28"/>
          <w:szCs w:val="28"/>
        </w:rPr>
        <w:t>台</w:t>
      </w:r>
      <w:r>
        <w:rPr>
          <w:rFonts w:eastAsia="楷体_GB2312"/>
          <w:sz w:val="28"/>
          <w:szCs w:val="28"/>
        </w:rPr>
        <w:t>CISC</w:t>
      </w:r>
      <w:r>
        <w:rPr>
          <w:rFonts w:hint="eastAsia" w:eastAsia="楷体_GB2312" w:cs="楷体_GB2312"/>
          <w:sz w:val="28"/>
          <w:szCs w:val="28"/>
        </w:rPr>
        <w:t>处理机用在上述多处理机系统中，每台处理机的</w:t>
      </w:r>
      <w:r>
        <w:rPr>
          <w:rFonts w:eastAsia="楷体_GB2312"/>
          <w:sz w:val="28"/>
          <w:szCs w:val="28"/>
        </w:rPr>
        <w:t>x=2MIPS</w:t>
      </w:r>
      <w:r>
        <w:rPr>
          <w:rFonts w:hint="eastAsia" w:eastAsia="楷体_GB2312" w:cs="楷体_GB2312"/>
          <w:sz w:val="28"/>
          <w:szCs w:val="28"/>
        </w:rPr>
        <w:t>、</w:t>
      </w:r>
      <w:r>
        <w:rPr>
          <w:rFonts w:eastAsia="楷体_GB2312"/>
          <w:sz w:val="28"/>
          <w:szCs w:val="28"/>
        </w:rPr>
        <w:t>m=1.6</w:t>
      </w:r>
      <w:r>
        <w:rPr>
          <w:rFonts w:hint="eastAsia" w:eastAsia="楷体_GB2312" w:cs="楷体_GB2312"/>
          <w:sz w:val="28"/>
          <w:szCs w:val="28"/>
        </w:rPr>
        <w:t>、</w:t>
      </w:r>
      <w:r>
        <w:rPr>
          <w:rFonts w:eastAsia="楷体_GB2312"/>
          <w:sz w:val="28"/>
          <w:szCs w:val="28"/>
        </w:rPr>
        <w:t>t=1us</w:t>
      </w:r>
      <w:r>
        <w:rPr>
          <w:rFonts w:hint="eastAsia" w:eastAsia="楷体_GB2312" w:cs="楷体_GB2312"/>
          <w:sz w:val="28"/>
          <w:szCs w:val="28"/>
        </w:rPr>
        <w:t>，试问多处理机系统的有效</w:t>
      </w:r>
      <w:r>
        <w:rPr>
          <w:rFonts w:eastAsia="楷体_GB2312"/>
          <w:sz w:val="28"/>
          <w:szCs w:val="28"/>
        </w:rPr>
        <w:t>MIPS</w:t>
      </w:r>
      <w:r>
        <w:rPr>
          <w:rFonts w:hint="eastAsia" w:eastAsia="楷体_GB2312" w:cs="楷体_GB2312"/>
          <w:sz w:val="28"/>
          <w:szCs w:val="28"/>
        </w:rPr>
        <w:t>速率是多少？</w:t>
      </w:r>
    </w:p>
    <w:p>
      <w:pPr>
        <w:tabs>
          <w:tab w:val="left" w:pos="360"/>
        </w:tabs>
        <w:spacing w:line="400" w:lineRule="exact"/>
        <w:rPr>
          <w:rFonts w:eastAsia="楷体_GB2312"/>
          <w:b/>
          <w:bCs/>
          <w:sz w:val="28"/>
          <w:szCs w:val="28"/>
        </w:rPr>
      </w:pPr>
      <w:r>
        <w:rPr>
          <w:rFonts w:hint="eastAsia" w:eastAsia="楷体_GB2312" w:cs="楷体_GB2312"/>
          <w:b/>
          <w:bCs/>
          <w:sz w:val="28"/>
          <w:szCs w:val="28"/>
        </w:rPr>
        <w:t>参考答案：</w:t>
      </w:r>
    </w:p>
    <w:p>
      <w:pPr>
        <w:spacing w:line="20" w:lineRule="atLeast"/>
        <w:ind w:left="853" w:hanging="853"/>
      </w:pPr>
      <w:r>
        <w:rPr>
          <w:rFonts w:eastAsia="楷体_GB2312"/>
          <w:b/>
          <w:bCs/>
          <w:sz w:val="28"/>
          <w:szCs w:val="28"/>
        </w:rPr>
        <w:t xml:space="preserve">  </w:t>
      </w:r>
      <w:r>
        <w:rPr>
          <w:rFonts w:hint="eastAsia" w:cs="宋体"/>
        </w:rPr>
        <w:t>解：（</w:t>
      </w:r>
      <w:r>
        <w:t>1</w:t>
      </w:r>
      <w:r>
        <w:rPr>
          <w:rFonts w:hint="eastAsia" w:cs="宋体"/>
        </w:rPr>
        <w:t>）有效</w:t>
      </w:r>
      <w:r>
        <w:t>MIPS</w:t>
      </w:r>
      <w:r>
        <w:rPr>
          <w:rFonts w:hint="eastAsia" w:cs="宋体"/>
        </w:rPr>
        <w:t>速率</w:t>
      </w:r>
      <w:r>
        <w:t>=p*x/(1+m*x*t)</w:t>
      </w:r>
    </w:p>
    <w:p>
      <w:pPr>
        <w:spacing w:line="20" w:lineRule="atLeast"/>
        <w:ind w:left="853" w:hanging="853"/>
      </w:pPr>
      <w:r>
        <w:t xml:space="preserve">     </w:t>
      </w:r>
      <w:r>
        <w:rPr>
          <w:rFonts w:hint="eastAsia" w:cs="宋体"/>
        </w:rPr>
        <w:t>（</w:t>
      </w:r>
      <w:r>
        <w:t>2</w:t>
      </w:r>
      <w:r>
        <w:rPr>
          <w:rFonts w:hint="eastAsia" w:cs="宋体"/>
        </w:rPr>
        <w:t>）</w:t>
      </w:r>
      <w:r>
        <w:t>32*x/(1</w:t>
      </w:r>
      <w:r>
        <w:rPr>
          <w:rFonts w:hint="eastAsia" w:cs="宋体"/>
        </w:rPr>
        <w:t>－</w:t>
      </w:r>
      <w:r>
        <w:t>0.4*x*1)=56</w:t>
      </w:r>
      <w:r>
        <w:rPr>
          <w:rFonts w:hint="eastAsia" w:cs="宋体"/>
        </w:rPr>
        <w:t>，得</w:t>
      </w:r>
      <w:r>
        <w:t>x=5.83</w:t>
      </w:r>
    </w:p>
    <w:p>
      <w:pPr>
        <w:spacing w:line="20" w:lineRule="atLeast"/>
        <w:ind w:left="853" w:hanging="853"/>
      </w:pPr>
      <w:r>
        <w:t xml:space="preserve">    </w:t>
      </w:r>
      <w:r>
        <w:rPr>
          <w:rFonts w:hint="eastAsia" w:cs="宋体"/>
        </w:rPr>
        <w:t>（</w:t>
      </w:r>
      <w:r>
        <w:t>3</w:t>
      </w:r>
      <w:r>
        <w:rPr>
          <w:rFonts w:hint="eastAsia" w:cs="宋体"/>
        </w:rPr>
        <w:t>）有效</w:t>
      </w:r>
      <w:r>
        <w:t>MIPS</w:t>
      </w:r>
      <w:r>
        <w:rPr>
          <w:rFonts w:hint="eastAsia" w:cs="宋体"/>
        </w:rPr>
        <w:t>速率</w:t>
      </w:r>
      <w:r>
        <w:t>=p*x/(1+m*x*t)=32*2/(1+1.6*2*1)=15.24</w:t>
      </w:r>
    </w:p>
    <w:p>
      <w:pPr>
        <w:spacing w:line="400" w:lineRule="exact"/>
        <w:rPr>
          <w:rFonts w:eastAsia="楷体_GB2312"/>
          <w:sz w:val="28"/>
          <w:szCs w:val="28"/>
        </w:rPr>
      </w:pPr>
      <w:r>
        <w:rPr>
          <w:rFonts w:eastAsia="楷体_GB2312"/>
          <w:sz w:val="28"/>
          <w:szCs w:val="28"/>
        </w:rPr>
        <w:t xml:space="preserve">12. </w:t>
      </w:r>
      <w:r>
        <w:rPr>
          <w:rFonts w:hint="eastAsia" w:eastAsia="楷体_GB2312" w:cs="楷体_GB2312"/>
          <w:sz w:val="28"/>
          <w:szCs w:val="28"/>
        </w:rPr>
        <w:t>假设对指令</w:t>
      </w:r>
      <w:r>
        <w:rPr>
          <w:rFonts w:eastAsia="楷体_GB2312"/>
          <w:sz w:val="28"/>
          <w:szCs w:val="28"/>
        </w:rPr>
        <w:t>Cache</w:t>
      </w:r>
      <w:r>
        <w:rPr>
          <w:rFonts w:hint="eastAsia" w:eastAsia="楷体_GB2312" w:cs="楷体_GB2312"/>
          <w:sz w:val="28"/>
          <w:szCs w:val="28"/>
        </w:rPr>
        <w:t>的访问占全部访问的</w:t>
      </w:r>
      <w:r>
        <w:rPr>
          <w:rFonts w:eastAsia="楷体_GB2312"/>
          <w:sz w:val="28"/>
          <w:szCs w:val="28"/>
        </w:rPr>
        <w:t>75%</w:t>
      </w:r>
      <w:r>
        <w:rPr>
          <w:rFonts w:hint="eastAsia" w:eastAsia="楷体_GB2312" w:cs="楷体_GB2312"/>
          <w:sz w:val="28"/>
          <w:szCs w:val="28"/>
        </w:rPr>
        <w:t>；而对数据</w:t>
      </w:r>
      <w:r>
        <w:rPr>
          <w:rFonts w:eastAsia="楷体_GB2312"/>
          <w:sz w:val="28"/>
          <w:szCs w:val="28"/>
        </w:rPr>
        <w:t>Cache</w:t>
      </w:r>
      <w:r>
        <w:rPr>
          <w:rFonts w:hint="eastAsia" w:eastAsia="楷体_GB2312" w:cs="楷体_GB2312"/>
          <w:sz w:val="28"/>
          <w:szCs w:val="28"/>
        </w:rPr>
        <w:t>的访问占全部访问的</w:t>
      </w:r>
      <w:r>
        <w:rPr>
          <w:rFonts w:eastAsia="楷体_GB2312"/>
          <w:sz w:val="28"/>
          <w:szCs w:val="28"/>
        </w:rPr>
        <w:t>25%</w:t>
      </w:r>
      <w:r>
        <w:rPr>
          <w:rFonts w:hint="eastAsia" w:eastAsia="楷体_GB2312" w:cs="楷体_GB2312"/>
          <w:sz w:val="28"/>
          <w:szCs w:val="28"/>
        </w:rPr>
        <w:t>。</w:t>
      </w:r>
      <w:r>
        <w:rPr>
          <w:rFonts w:eastAsia="楷体_GB2312"/>
          <w:sz w:val="28"/>
          <w:szCs w:val="28"/>
        </w:rPr>
        <w:t>Cache</w:t>
      </w:r>
      <w:r>
        <w:rPr>
          <w:rFonts w:hint="eastAsia" w:eastAsia="楷体_GB2312" w:cs="楷体_GB2312"/>
          <w:sz w:val="28"/>
          <w:szCs w:val="28"/>
        </w:rPr>
        <w:t>的命中时间为</w:t>
      </w:r>
      <w:r>
        <w:rPr>
          <w:rFonts w:eastAsia="楷体_GB2312"/>
          <w:sz w:val="28"/>
          <w:szCs w:val="28"/>
        </w:rPr>
        <w:t>1</w:t>
      </w:r>
      <w:r>
        <w:rPr>
          <w:rFonts w:hint="eastAsia" w:eastAsia="楷体_GB2312" w:cs="楷体_GB2312"/>
          <w:sz w:val="28"/>
          <w:szCs w:val="28"/>
        </w:rPr>
        <w:t>个时钟周期，失效开销为</w:t>
      </w:r>
      <w:r>
        <w:rPr>
          <w:rFonts w:eastAsia="楷体_GB2312"/>
          <w:sz w:val="28"/>
          <w:szCs w:val="28"/>
        </w:rPr>
        <w:t xml:space="preserve">50 </w:t>
      </w:r>
      <w:r>
        <w:rPr>
          <w:rFonts w:hint="eastAsia" w:eastAsia="楷体_GB2312" w:cs="楷体_GB2312"/>
          <w:sz w:val="28"/>
          <w:szCs w:val="28"/>
        </w:rPr>
        <w:t>个时钟周期，在混合</w:t>
      </w:r>
      <w:r>
        <w:rPr>
          <w:rFonts w:eastAsia="楷体_GB2312"/>
          <w:sz w:val="28"/>
          <w:szCs w:val="28"/>
        </w:rPr>
        <w:t>Cache</w:t>
      </w:r>
      <w:r>
        <w:rPr>
          <w:rFonts w:hint="eastAsia" w:eastAsia="楷体_GB2312" w:cs="楷体_GB2312"/>
          <w:sz w:val="28"/>
          <w:szCs w:val="28"/>
        </w:rPr>
        <w:t>中一次</w:t>
      </w:r>
      <w:r>
        <w:rPr>
          <w:rFonts w:eastAsia="楷体_GB2312"/>
          <w:sz w:val="28"/>
          <w:szCs w:val="28"/>
        </w:rPr>
        <w:t>load</w:t>
      </w:r>
      <w:r>
        <w:rPr>
          <w:rFonts w:hint="eastAsia" w:eastAsia="楷体_GB2312" w:cs="楷体_GB2312"/>
          <w:sz w:val="28"/>
          <w:szCs w:val="28"/>
        </w:rPr>
        <w:t>或</w:t>
      </w:r>
      <w:r>
        <w:rPr>
          <w:rFonts w:eastAsia="楷体_GB2312"/>
          <w:sz w:val="28"/>
          <w:szCs w:val="28"/>
        </w:rPr>
        <w:t>store</w:t>
      </w:r>
      <w:r>
        <w:rPr>
          <w:rFonts w:hint="eastAsia" w:eastAsia="楷体_GB2312" w:cs="楷体_GB2312"/>
          <w:sz w:val="28"/>
          <w:szCs w:val="28"/>
        </w:rPr>
        <w:t>操作访问</w:t>
      </w:r>
      <w:r>
        <w:rPr>
          <w:rFonts w:eastAsia="楷体_GB2312"/>
          <w:sz w:val="28"/>
          <w:szCs w:val="28"/>
        </w:rPr>
        <w:t>Cache</w:t>
      </w:r>
      <w:r>
        <w:rPr>
          <w:rFonts w:hint="eastAsia" w:eastAsia="楷体_GB2312" w:cs="楷体_GB2312"/>
          <w:sz w:val="28"/>
          <w:szCs w:val="28"/>
        </w:rPr>
        <w:t>的命中时间都要增加一个时钟周期，</w:t>
      </w:r>
      <w:r>
        <w:rPr>
          <w:rFonts w:eastAsia="楷体_GB2312"/>
          <w:sz w:val="28"/>
          <w:szCs w:val="28"/>
        </w:rPr>
        <w:t>32KB</w:t>
      </w:r>
      <w:r>
        <w:rPr>
          <w:rFonts w:hint="eastAsia" w:eastAsia="楷体_GB2312" w:cs="楷体_GB2312"/>
          <w:sz w:val="28"/>
          <w:szCs w:val="28"/>
        </w:rPr>
        <w:t>的指令</w:t>
      </w:r>
      <w:r>
        <w:rPr>
          <w:rFonts w:eastAsia="楷体_GB2312"/>
          <w:sz w:val="28"/>
          <w:szCs w:val="28"/>
        </w:rPr>
        <w:t>Cache</w:t>
      </w:r>
      <w:r>
        <w:rPr>
          <w:rFonts w:hint="eastAsia" w:eastAsia="楷体_GB2312" w:cs="楷体_GB2312"/>
          <w:sz w:val="28"/>
          <w:szCs w:val="28"/>
        </w:rPr>
        <w:t>的失效率为</w:t>
      </w:r>
      <w:r>
        <w:rPr>
          <w:rFonts w:eastAsia="楷体_GB2312"/>
          <w:sz w:val="28"/>
          <w:szCs w:val="28"/>
        </w:rPr>
        <w:t>0.15%</w:t>
      </w:r>
      <w:r>
        <w:rPr>
          <w:rFonts w:hint="eastAsia" w:eastAsia="楷体_GB2312" w:cs="楷体_GB2312"/>
          <w:sz w:val="28"/>
          <w:szCs w:val="28"/>
        </w:rPr>
        <w:t>，</w:t>
      </w:r>
      <w:r>
        <w:rPr>
          <w:rFonts w:eastAsia="楷体_GB2312"/>
          <w:sz w:val="28"/>
          <w:szCs w:val="28"/>
        </w:rPr>
        <w:t>32KB</w:t>
      </w:r>
      <w:r>
        <w:rPr>
          <w:rFonts w:hint="eastAsia" w:eastAsia="楷体_GB2312" w:cs="楷体_GB2312"/>
          <w:sz w:val="28"/>
          <w:szCs w:val="28"/>
        </w:rPr>
        <w:t>的数据</w:t>
      </w:r>
      <w:r>
        <w:rPr>
          <w:rFonts w:eastAsia="楷体_GB2312"/>
          <w:sz w:val="28"/>
          <w:szCs w:val="28"/>
        </w:rPr>
        <w:t>Cache</w:t>
      </w:r>
      <w:r>
        <w:rPr>
          <w:rFonts w:hint="eastAsia" w:eastAsia="楷体_GB2312" w:cs="楷体_GB2312"/>
          <w:sz w:val="28"/>
          <w:szCs w:val="28"/>
        </w:rPr>
        <w:t>的失效率为</w:t>
      </w:r>
      <w:r>
        <w:rPr>
          <w:rFonts w:eastAsia="楷体_GB2312"/>
          <w:sz w:val="28"/>
          <w:szCs w:val="28"/>
        </w:rPr>
        <w:t>3.77%</w:t>
      </w:r>
      <w:r>
        <w:rPr>
          <w:rFonts w:hint="eastAsia" w:eastAsia="楷体_GB2312" w:cs="楷体_GB2312"/>
          <w:sz w:val="28"/>
          <w:szCs w:val="28"/>
        </w:rPr>
        <w:t>，</w:t>
      </w:r>
      <w:r>
        <w:rPr>
          <w:rFonts w:eastAsia="楷体_GB2312"/>
          <w:sz w:val="28"/>
          <w:szCs w:val="28"/>
        </w:rPr>
        <w:t>64KB</w:t>
      </w:r>
      <w:r>
        <w:rPr>
          <w:rFonts w:hint="eastAsia" w:eastAsia="楷体_GB2312" w:cs="楷体_GB2312"/>
          <w:sz w:val="28"/>
          <w:szCs w:val="28"/>
        </w:rPr>
        <w:t>的混合</w:t>
      </w:r>
      <w:r>
        <w:rPr>
          <w:rFonts w:eastAsia="楷体_GB2312"/>
          <w:sz w:val="28"/>
          <w:szCs w:val="28"/>
        </w:rPr>
        <w:t>Cache</w:t>
      </w:r>
      <w:r>
        <w:rPr>
          <w:rFonts w:hint="eastAsia" w:eastAsia="楷体_GB2312" w:cs="楷体_GB2312"/>
          <w:sz w:val="28"/>
          <w:szCs w:val="28"/>
        </w:rPr>
        <w:t>的失效率为</w:t>
      </w:r>
      <w:r>
        <w:rPr>
          <w:rFonts w:eastAsia="楷体_GB2312"/>
          <w:sz w:val="28"/>
          <w:szCs w:val="28"/>
        </w:rPr>
        <w:t>0.95%</w:t>
      </w:r>
      <w:r>
        <w:rPr>
          <w:rFonts w:hint="eastAsia" w:eastAsia="楷体_GB2312" w:cs="楷体_GB2312"/>
          <w:sz w:val="28"/>
          <w:szCs w:val="28"/>
        </w:rPr>
        <w:t>。又假设采用写直达策略，且有一个写缓冲器，并且忽略写缓冲器引起的等待。试问指令</w:t>
      </w:r>
      <w:r>
        <w:rPr>
          <w:rFonts w:eastAsia="楷体_GB2312"/>
          <w:sz w:val="28"/>
          <w:szCs w:val="28"/>
        </w:rPr>
        <w:t>Cache</w:t>
      </w:r>
      <w:r>
        <w:rPr>
          <w:rFonts w:hint="eastAsia" w:eastAsia="楷体_GB2312" w:cs="楷体_GB2312"/>
          <w:sz w:val="28"/>
          <w:szCs w:val="28"/>
        </w:rPr>
        <w:t>和数据</w:t>
      </w:r>
      <w:r>
        <w:rPr>
          <w:rFonts w:eastAsia="楷体_GB2312"/>
          <w:sz w:val="28"/>
          <w:szCs w:val="28"/>
        </w:rPr>
        <w:t>Cache</w:t>
      </w:r>
      <w:r>
        <w:rPr>
          <w:rFonts w:hint="eastAsia" w:eastAsia="楷体_GB2312" w:cs="楷体_GB2312"/>
          <w:sz w:val="28"/>
          <w:szCs w:val="28"/>
        </w:rPr>
        <w:t>容量均为</w:t>
      </w:r>
      <w:r>
        <w:rPr>
          <w:rFonts w:eastAsia="楷体_GB2312"/>
          <w:sz w:val="28"/>
          <w:szCs w:val="28"/>
        </w:rPr>
        <w:t>32KB</w:t>
      </w:r>
      <w:r>
        <w:rPr>
          <w:rFonts w:hint="eastAsia" w:eastAsia="楷体_GB2312" w:cs="楷体_GB2312"/>
          <w:sz w:val="28"/>
          <w:szCs w:val="28"/>
        </w:rPr>
        <w:t>的分离</w:t>
      </w:r>
      <w:r>
        <w:rPr>
          <w:rFonts w:eastAsia="楷体_GB2312"/>
          <w:sz w:val="28"/>
          <w:szCs w:val="28"/>
        </w:rPr>
        <w:t>Cache</w:t>
      </w:r>
      <w:r>
        <w:rPr>
          <w:rFonts w:hint="eastAsia" w:eastAsia="楷体_GB2312" w:cs="楷体_GB2312"/>
          <w:sz w:val="28"/>
          <w:szCs w:val="28"/>
        </w:rPr>
        <w:t>和容量为</w:t>
      </w:r>
      <w:r>
        <w:rPr>
          <w:rFonts w:eastAsia="楷体_GB2312"/>
          <w:sz w:val="28"/>
          <w:szCs w:val="28"/>
        </w:rPr>
        <w:t>64KB</w:t>
      </w:r>
      <w:r>
        <w:rPr>
          <w:rFonts w:hint="eastAsia" w:eastAsia="楷体_GB2312" w:cs="楷体_GB2312"/>
          <w:sz w:val="28"/>
          <w:szCs w:val="28"/>
        </w:rPr>
        <w:t>的混合</w:t>
      </w:r>
      <w:r>
        <w:rPr>
          <w:rFonts w:eastAsia="楷体_GB2312"/>
          <w:sz w:val="28"/>
          <w:szCs w:val="28"/>
        </w:rPr>
        <w:t>Cache</w:t>
      </w:r>
      <w:r>
        <w:rPr>
          <w:rFonts w:hint="eastAsia" w:eastAsia="楷体_GB2312" w:cs="楷体_GB2312"/>
          <w:sz w:val="28"/>
          <w:szCs w:val="28"/>
        </w:rPr>
        <w:t>相比，哪种</w:t>
      </w:r>
      <w:r>
        <w:rPr>
          <w:rFonts w:eastAsia="楷体_GB2312"/>
          <w:sz w:val="28"/>
          <w:szCs w:val="28"/>
        </w:rPr>
        <w:t>Cache</w:t>
      </w:r>
      <w:r>
        <w:rPr>
          <w:rFonts w:hint="eastAsia" w:eastAsia="楷体_GB2312" w:cs="楷体_GB2312"/>
          <w:sz w:val="28"/>
          <w:szCs w:val="28"/>
        </w:rPr>
        <w:t>的失效率更低？两种情况下平均访存时间各是多少？</w:t>
      </w:r>
    </w:p>
    <w:p>
      <w:pPr>
        <w:tabs>
          <w:tab w:val="left" w:pos="360"/>
        </w:tabs>
        <w:spacing w:line="400" w:lineRule="exact"/>
        <w:ind w:left="562" w:hanging="562" w:hangingChars="200"/>
        <w:rPr>
          <w:rFonts w:eastAsia="楷体_GB2312"/>
          <w:b/>
          <w:bCs/>
          <w:sz w:val="28"/>
          <w:szCs w:val="28"/>
        </w:rPr>
      </w:pPr>
      <w:r>
        <w:rPr>
          <w:rFonts w:hint="eastAsia" w:eastAsia="楷体_GB2312" w:cs="楷体_GB2312"/>
          <w:b/>
          <w:bCs/>
          <w:sz w:val="28"/>
          <w:szCs w:val="28"/>
        </w:rPr>
        <w:t>参考答案：</w:t>
      </w:r>
    </w:p>
    <w:p>
      <w:pPr>
        <w:spacing w:line="312" w:lineRule="exact"/>
        <w:ind w:firstLine="420" w:firstLineChars="200"/>
      </w:pPr>
      <w:r>
        <w:rPr>
          <w:rFonts w:hint="eastAsia" w:ascii="Arial" w:hAnsi="Arial" w:cs="宋体"/>
        </w:rPr>
        <w:t>解：（</w:t>
      </w:r>
      <w:r>
        <w:rPr>
          <w:rFonts w:ascii="Arial" w:hAnsi="Arial" w:cs="Arial"/>
        </w:rPr>
        <w:t>1</w:t>
      </w:r>
      <w:r>
        <w:rPr>
          <w:rFonts w:hint="eastAsia" w:ascii="Arial" w:hAnsi="Arial" w:cs="宋体"/>
        </w:rPr>
        <w:t>）</w:t>
      </w:r>
      <w:r>
        <w:rPr>
          <w:rFonts w:hint="eastAsia" w:cs="宋体"/>
        </w:rPr>
        <w:t>根据题意，约</w:t>
      </w:r>
      <w:r>
        <w:t>75%</w:t>
      </w:r>
      <w:r>
        <w:rPr>
          <w:rFonts w:hint="eastAsia" w:cs="宋体"/>
        </w:rPr>
        <w:t>的访存为取指令。</w:t>
      </w:r>
    </w:p>
    <w:p>
      <w:pPr>
        <w:spacing w:line="312" w:lineRule="exact"/>
        <w:ind w:firstLine="420" w:firstLineChars="200"/>
      </w:pPr>
      <w:r>
        <w:rPr>
          <w:rFonts w:hint="eastAsia" w:cs="宋体"/>
        </w:rPr>
        <w:t>因此，分离</w:t>
      </w:r>
      <w:r>
        <w:t>Cache</w:t>
      </w:r>
      <w:r>
        <w:rPr>
          <w:rFonts w:hint="eastAsia" w:cs="宋体"/>
        </w:rPr>
        <w:t>的总体失效率为：（</w:t>
      </w:r>
      <w:r>
        <w:t>75%</w:t>
      </w:r>
      <w:r>
        <w:rPr>
          <w:rFonts w:hint="eastAsia" w:cs="宋体"/>
        </w:rPr>
        <w:t>×</w:t>
      </w:r>
      <w:r>
        <w:t>0.15%</w:t>
      </w:r>
      <w:r>
        <w:rPr>
          <w:rFonts w:hint="eastAsia" w:cs="宋体"/>
        </w:rPr>
        <w:t>）＋（</w:t>
      </w:r>
      <w:r>
        <w:t>25%</w:t>
      </w:r>
      <w:r>
        <w:rPr>
          <w:rFonts w:hint="eastAsia" w:cs="宋体"/>
        </w:rPr>
        <w:t>×</w:t>
      </w:r>
      <w:r>
        <w:t>3.77%</w:t>
      </w:r>
      <w:r>
        <w:rPr>
          <w:rFonts w:hint="eastAsia" w:cs="宋体"/>
        </w:rPr>
        <w:t>）＝</w:t>
      </w:r>
      <w:r>
        <w:t>1.055%</w:t>
      </w:r>
      <w:r>
        <w:rPr>
          <w:rFonts w:hint="eastAsia" w:cs="宋体"/>
        </w:rPr>
        <w:t>；</w:t>
      </w:r>
      <w:r>
        <w:t xml:space="preserve">    </w:t>
      </w:r>
    </w:p>
    <w:p>
      <w:pPr>
        <w:spacing w:line="312" w:lineRule="exact"/>
        <w:ind w:firstLine="420" w:firstLineChars="200"/>
      </w:pPr>
      <w:r>
        <w:rPr>
          <w:rFonts w:hint="eastAsia" w:cs="宋体"/>
        </w:rPr>
        <w:t>容量为</w:t>
      </w:r>
      <w:r>
        <w:t>128KB</w:t>
      </w:r>
      <w:r>
        <w:rPr>
          <w:rFonts w:hint="eastAsia" w:cs="宋体"/>
        </w:rPr>
        <w:t>的混合</w:t>
      </w:r>
      <w:r>
        <w:t>Cache</w:t>
      </w:r>
      <w:r>
        <w:rPr>
          <w:rFonts w:hint="eastAsia" w:cs="宋体"/>
        </w:rPr>
        <w:t>的失效率略低一些，只有</w:t>
      </w:r>
      <w:r>
        <w:t>0.95%</w:t>
      </w:r>
      <w:r>
        <w:rPr>
          <w:rFonts w:hint="eastAsia" w:cs="宋体"/>
        </w:rPr>
        <w:t>。</w:t>
      </w:r>
      <w:r>
        <w:t xml:space="preserve">   </w:t>
      </w:r>
    </w:p>
    <w:p>
      <w:pPr>
        <w:spacing w:line="312" w:lineRule="exact"/>
        <w:ind w:firstLine="420" w:firstLineChars="200"/>
      </w:pPr>
      <w:r>
        <w:rPr>
          <w:rFonts w:hint="eastAsia" w:cs="宋体"/>
        </w:rPr>
        <w:t>（</w:t>
      </w:r>
      <w:r>
        <w:t>2</w:t>
      </w:r>
      <w:r>
        <w:rPr>
          <w:rFonts w:hint="eastAsia" w:cs="宋体"/>
        </w:rPr>
        <w:t>）平均访存时间公式可以分为指令访问和数据访问两部分：</w:t>
      </w:r>
      <w:r>
        <w:t xml:space="preserve">     </w:t>
      </w:r>
    </w:p>
    <w:p>
      <w:pPr>
        <w:spacing w:line="312" w:lineRule="exact"/>
        <w:ind w:firstLine="420" w:firstLineChars="200"/>
      </w:pPr>
      <w:r>
        <w:t xml:space="preserve"> </w:t>
      </w:r>
      <w:r>
        <w:rPr>
          <w:rFonts w:hint="eastAsia" w:cs="宋体"/>
        </w:rPr>
        <w:t>平均访存时间＝指令所占的百分比×（读命中时间＋读失效率×失效开销）＋</w:t>
      </w:r>
      <w:r>
        <w:t xml:space="preserve">                </w:t>
      </w:r>
      <w:r>
        <w:rPr>
          <w:rFonts w:hint="eastAsia" w:cs="宋体"/>
        </w:rPr>
        <w:t>数据所占的百分比×（数据命中时间＋数据失效率×失效开销）</w:t>
      </w:r>
      <w:r>
        <w:t xml:space="preserve">    </w:t>
      </w:r>
    </w:p>
    <w:p>
      <w:pPr>
        <w:spacing w:line="312" w:lineRule="exact"/>
        <w:ind w:firstLine="420" w:firstLineChars="200"/>
      </w:pPr>
      <w:r>
        <w:rPr>
          <w:rFonts w:hint="eastAsia" w:cs="宋体"/>
        </w:rPr>
        <w:t>所以，两种结构的平均访存时间分别为：</w:t>
      </w:r>
      <w:r>
        <w:t xml:space="preserve">  </w:t>
      </w:r>
    </w:p>
    <w:p>
      <w:pPr>
        <w:spacing w:line="312" w:lineRule="exact"/>
        <w:ind w:firstLine="420" w:firstLineChars="200"/>
      </w:pPr>
      <w:r>
        <w:rPr>
          <w:rFonts w:hint="eastAsia" w:cs="宋体"/>
        </w:rPr>
        <w:t>分离</w:t>
      </w:r>
      <w:r>
        <w:t>Cache</w:t>
      </w:r>
      <w:r>
        <w:rPr>
          <w:rFonts w:hint="eastAsia" w:cs="宋体"/>
        </w:rPr>
        <w:t>的平均访存时间＝</w:t>
      </w:r>
      <w:r>
        <w:t>75%</w:t>
      </w:r>
      <w:r>
        <w:rPr>
          <w:rFonts w:hint="eastAsia" w:cs="宋体"/>
        </w:rPr>
        <w:t>×（</w:t>
      </w:r>
      <w:r>
        <w:t>1</w:t>
      </w:r>
      <w:r>
        <w:rPr>
          <w:rFonts w:hint="eastAsia" w:cs="宋体"/>
        </w:rPr>
        <w:t>＋</w:t>
      </w:r>
      <w:r>
        <w:t>0.15%</w:t>
      </w:r>
      <w:r>
        <w:rPr>
          <w:rFonts w:hint="eastAsia" w:cs="宋体"/>
        </w:rPr>
        <w:t>×</w:t>
      </w:r>
      <w:r>
        <w:t>50</w:t>
      </w:r>
      <w:r>
        <w:rPr>
          <w:rFonts w:hint="eastAsia" w:cs="宋体"/>
        </w:rPr>
        <w:t>）＋</w:t>
      </w:r>
      <w:r>
        <w:t>25%</w:t>
      </w:r>
      <w:r>
        <w:rPr>
          <w:rFonts w:hint="eastAsia" w:cs="宋体"/>
        </w:rPr>
        <w:t>×（</w:t>
      </w:r>
      <w:r>
        <w:t>1</w:t>
      </w:r>
      <w:r>
        <w:rPr>
          <w:rFonts w:hint="eastAsia" w:cs="宋体"/>
        </w:rPr>
        <w:t>＋</w:t>
      </w:r>
      <w:r>
        <w:t>3.77%</w:t>
      </w:r>
      <w:r>
        <w:rPr>
          <w:rFonts w:hint="eastAsia" w:ascii="宋体" w:cs="宋体"/>
        </w:rPr>
        <w:t>×</w:t>
      </w:r>
      <w:r>
        <w:t>50</w:t>
      </w:r>
      <w:r>
        <w:rPr>
          <w:rFonts w:hint="eastAsia" w:cs="宋体"/>
        </w:rPr>
        <w:t>）</w:t>
      </w:r>
    </w:p>
    <w:p>
      <w:pPr>
        <w:spacing w:line="312" w:lineRule="exact"/>
        <w:ind w:firstLine="420" w:firstLineChars="200"/>
        <w:outlineLvl w:val="0"/>
      </w:pPr>
      <w:r>
        <w:rPr>
          <w:rFonts w:hint="eastAsia" w:cs="宋体"/>
        </w:rPr>
        <w:t>＝（</w:t>
      </w:r>
      <w:r>
        <w:t>75%</w:t>
      </w:r>
      <w:r>
        <w:rPr>
          <w:rFonts w:hint="eastAsia" w:cs="宋体"/>
        </w:rPr>
        <w:t>×</w:t>
      </w:r>
      <w:r>
        <w:t>1.075</w:t>
      </w:r>
      <w:r>
        <w:rPr>
          <w:rFonts w:hint="eastAsia" w:cs="宋体"/>
        </w:rPr>
        <w:t>）＋（</w:t>
      </w:r>
      <w:r>
        <w:t>25%</w:t>
      </w:r>
      <w:r>
        <w:rPr>
          <w:rFonts w:hint="eastAsia" w:cs="宋体"/>
        </w:rPr>
        <w:t>×</w:t>
      </w:r>
      <w:r>
        <w:t>2.885</w:t>
      </w:r>
      <w:r>
        <w:rPr>
          <w:rFonts w:hint="eastAsia" w:cs="宋体"/>
        </w:rPr>
        <w:t>）＝</w:t>
      </w:r>
      <w:r>
        <w:t xml:space="preserve">1.5275      </w:t>
      </w:r>
    </w:p>
    <w:p>
      <w:pPr>
        <w:spacing w:line="312" w:lineRule="exact"/>
        <w:ind w:left="3045" w:leftChars="200" w:hanging="2625" w:hangingChars="1250"/>
      </w:pPr>
      <w:r>
        <w:rPr>
          <w:rFonts w:hint="eastAsia" w:cs="宋体"/>
        </w:rPr>
        <w:t>混合</w:t>
      </w:r>
      <w:r>
        <w:t>Cache</w:t>
      </w:r>
      <w:r>
        <w:rPr>
          <w:rFonts w:hint="eastAsia" w:cs="宋体"/>
        </w:rPr>
        <w:t>的平均访存时间＝</w:t>
      </w:r>
      <w:r>
        <w:t>75%</w:t>
      </w:r>
      <w:r>
        <w:rPr>
          <w:rFonts w:hint="eastAsia" w:cs="宋体"/>
        </w:rPr>
        <w:t>×（</w:t>
      </w:r>
      <w:r>
        <w:t>1</w:t>
      </w:r>
      <w:r>
        <w:rPr>
          <w:rFonts w:hint="eastAsia" w:cs="宋体"/>
        </w:rPr>
        <w:t>＋</w:t>
      </w:r>
      <w:r>
        <w:t>0.95%</w:t>
      </w:r>
      <w:r>
        <w:rPr>
          <w:rFonts w:hint="eastAsia" w:cs="宋体"/>
        </w:rPr>
        <w:t>×</w:t>
      </w:r>
      <w:r>
        <w:t>50</w:t>
      </w:r>
      <w:r>
        <w:rPr>
          <w:rFonts w:hint="eastAsia" w:cs="宋体"/>
        </w:rPr>
        <w:t>）＋</w:t>
      </w:r>
      <w:r>
        <w:t>25%</w:t>
      </w:r>
      <w:r>
        <w:rPr>
          <w:rFonts w:hint="eastAsia" w:cs="宋体"/>
        </w:rPr>
        <w:t>×（</w:t>
      </w:r>
      <w:r>
        <w:t>1</w:t>
      </w:r>
      <w:r>
        <w:rPr>
          <w:rFonts w:hint="eastAsia" w:cs="宋体"/>
        </w:rPr>
        <w:t>＋</w:t>
      </w:r>
      <w:r>
        <w:t>1</w:t>
      </w:r>
      <w:r>
        <w:rPr>
          <w:rFonts w:hint="eastAsia" w:cs="宋体"/>
        </w:rPr>
        <w:t>＋</w:t>
      </w:r>
      <w:r>
        <w:t>0.95%</w:t>
      </w:r>
      <w:r>
        <w:rPr>
          <w:rFonts w:hint="eastAsia" w:cs="宋体"/>
        </w:rPr>
        <w:t>×</w:t>
      </w:r>
      <w:r>
        <w:t>50</w:t>
      </w:r>
      <w:r>
        <w:rPr>
          <w:rFonts w:hint="eastAsia" w:cs="宋体"/>
        </w:rPr>
        <w:t>）</w:t>
      </w:r>
    </w:p>
    <w:p>
      <w:pPr>
        <w:spacing w:line="312" w:lineRule="exact"/>
        <w:ind w:left="3045" w:leftChars="200" w:hanging="2625" w:hangingChars="1250"/>
        <w:outlineLvl w:val="0"/>
      </w:pPr>
      <w:r>
        <w:rPr>
          <w:rFonts w:hint="eastAsia" w:cs="宋体"/>
        </w:rPr>
        <w:t>＝（</w:t>
      </w:r>
      <w:r>
        <w:t>75%</w:t>
      </w:r>
      <w:r>
        <w:rPr>
          <w:rFonts w:hint="eastAsia" w:cs="宋体"/>
        </w:rPr>
        <w:t>×</w:t>
      </w:r>
      <w:r>
        <w:t>1.475</w:t>
      </w:r>
      <w:r>
        <w:rPr>
          <w:rFonts w:hint="eastAsia" w:cs="宋体"/>
        </w:rPr>
        <w:t>）＋（</w:t>
      </w:r>
      <w:r>
        <w:t>25%</w:t>
      </w:r>
      <w:r>
        <w:rPr>
          <w:rFonts w:hint="eastAsia" w:cs="宋体"/>
        </w:rPr>
        <w:t>×</w:t>
      </w:r>
      <w:r>
        <w:t>2.475</w:t>
      </w:r>
      <w:r>
        <w:rPr>
          <w:rFonts w:hint="eastAsia" w:cs="宋体"/>
        </w:rPr>
        <w:t>）＝</w:t>
      </w:r>
      <w:r>
        <w:t>1.725</w:t>
      </w:r>
    </w:p>
    <w:p>
      <w:pPr>
        <w:spacing w:line="312" w:lineRule="exact"/>
        <w:ind w:firstLine="420" w:firstLineChars="200"/>
        <w:rPr>
          <w:color w:val="000000"/>
        </w:rPr>
      </w:pPr>
      <w:r>
        <w:rPr>
          <w:rFonts w:hint="eastAsia" w:cs="宋体"/>
        </w:rPr>
        <w:t>因此，尽管分离</w:t>
      </w:r>
      <w:r>
        <w:t>Cache</w:t>
      </w:r>
      <w:r>
        <w:rPr>
          <w:rFonts w:hint="eastAsia" w:cs="宋体"/>
        </w:rPr>
        <w:t>的实际失效率比混合</w:t>
      </w:r>
      <w:r>
        <w:t>Cache</w:t>
      </w:r>
      <w:r>
        <w:rPr>
          <w:rFonts w:hint="eastAsia" w:cs="宋体"/>
        </w:rPr>
        <w:t>的高，但其平均访存时间反而较低。分离</w:t>
      </w:r>
      <w:r>
        <w:t>Cache</w:t>
      </w:r>
      <w:r>
        <w:rPr>
          <w:rFonts w:hint="eastAsia" w:cs="宋体"/>
        </w:rPr>
        <w:t>提供了两个端口，消除了结构相关。</w:t>
      </w:r>
    </w:p>
    <w:p>
      <w:pPr>
        <w:spacing w:line="312" w:lineRule="exact"/>
        <w:rPr>
          <w:rFonts w:eastAsia="楷体_GB2312"/>
          <w:sz w:val="28"/>
          <w:szCs w:val="28"/>
        </w:rPr>
      </w:pPr>
      <w:r>
        <w:rPr>
          <w:rFonts w:eastAsia="楷体_GB2312"/>
          <w:sz w:val="28"/>
          <w:szCs w:val="28"/>
        </w:rPr>
        <w:t xml:space="preserve">13. </w:t>
      </w:r>
      <w:r>
        <w:rPr>
          <w:rFonts w:hint="eastAsia" w:eastAsia="楷体_GB2312" w:cs="楷体_GB2312"/>
          <w:sz w:val="28"/>
          <w:szCs w:val="28"/>
        </w:rPr>
        <w:t>给定以下的假设，试计算直接映象</w:t>
      </w:r>
      <w:r>
        <w:rPr>
          <w:rFonts w:eastAsia="楷体_GB2312"/>
          <w:sz w:val="28"/>
          <w:szCs w:val="28"/>
        </w:rPr>
        <w:t>Cache</w:t>
      </w:r>
      <w:r>
        <w:rPr>
          <w:rFonts w:hint="eastAsia" w:eastAsia="楷体_GB2312" w:cs="楷体_GB2312"/>
          <w:sz w:val="28"/>
          <w:szCs w:val="28"/>
        </w:rPr>
        <w:t>和两路组相联</w:t>
      </w:r>
      <w:r>
        <w:rPr>
          <w:rFonts w:eastAsia="楷体_GB2312"/>
          <w:sz w:val="28"/>
          <w:szCs w:val="28"/>
        </w:rPr>
        <w:t>Cache</w:t>
      </w:r>
      <w:r>
        <w:rPr>
          <w:rFonts w:hint="eastAsia" w:eastAsia="楷体_GB2312" w:cs="楷体_GB2312"/>
          <w:sz w:val="28"/>
          <w:szCs w:val="28"/>
        </w:rPr>
        <w:t>的平均访问时间以及</w:t>
      </w:r>
      <w:r>
        <w:rPr>
          <w:rFonts w:eastAsia="楷体_GB2312"/>
          <w:sz w:val="28"/>
          <w:szCs w:val="28"/>
        </w:rPr>
        <w:t>CPU</w:t>
      </w:r>
      <w:r>
        <w:rPr>
          <w:rFonts w:hint="eastAsia" w:eastAsia="楷体_GB2312" w:cs="楷体_GB2312"/>
          <w:sz w:val="28"/>
          <w:szCs w:val="28"/>
        </w:rPr>
        <w:t>的性能。由计算结果能得出什么结论？</w:t>
      </w:r>
    </w:p>
    <w:p>
      <w:pPr>
        <w:numPr>
          <w:ilvl w:val="0"/>
          <w:numId w:val="6"/>
        </w:numPr>
        <w:tabs>
          <w:tab w:val="left" w:pos="900"/>
          <w:tab w:val="clear" w:pos="852"/>
        </w:tabs>
        <w:spacing w:line="312" w:lineRule="exact"/>
        <w:ind w:left="360" w:firstLine="0"/>
        <w:rPr>
          <w:rFonts w:eastAsia="楷体_GB2312"/>
          <w:sz w:val="28"/>
          <w:szCs w:val="28"/>
        </w:rPr>
      </w:pPr>
      <w:r>
        <w:rPr>
          <w:rFonts w:hint="eastAsia" w:eastAsia="楷体_GB2312" w:cs="楷体_GB2312"/>
          <w:sz w:val="28"/>
          <w:szCs w:val="28"/>
        </w:rPr>
        <w:t>理想</w:t>
      </w:r>
      <w:r>
        <w:rPr>
          <w:rFonts w:eastAsia="楷体_GB2312"/>
          <w:sz w:val="28"/>
          <w:szCs w:val="28"/>
        </w:rPr>
        <w:t>Cache</w:t>
      </w:r>
      <w:r>
        <w:rPr>
          <w:rFonts w:hint="eastAsia" w:eastAsia="楷体_GB2312" w:cs="楷体_GB2312"/>
          <w:sz w:val="28"/>
          <w:szCs w:val="28"/>
        </w:rPr>
        <w:t>情况下的</w:t>
      </w:r>
      <w:r>
        <w:rPr>
          <w:rFonts w:eastAsia="楷体_GB2312"/>
          <w:sz w:val="28"/>
          <w:szCs w:val="28"/>
        </w:rPr>
        <w:t>CPI</w:t>
      </w:r>
      <w:r>
        <w:rPr>
          <w:rFonts w:hint="eastAsia" w:eastAsia="楷体_GB2312" w:cs="楷体_GB2312"/>
          <w:sz w:val="28"/>
          <w:szCs w:val="28"/>
        </w:rPr>
        <w:t>为</w:t>
      </w:r>
      <w:r>
        <w:rPr>
          <w:rFonts w:eastAsia="楷体_GB2312"/>
          <w:sz w:val="28"/>
          <w:szCs w:val="28"/>
        </w:rPr>
        <w:t>2.0</w:t>
      </w:r>
      <w:r>
        <w:rPr>
          <w:rFonts w:hint="eastAsia" w:eastAsia="楷体_GB2312" w:cs="楷体_GB2312"/>
          <w:sz w:val="28"/>
          <w:szCs w:val="28"/>
        </w:rPr>
        <w:t>，时钟周期为</w:t>
      </w:r>
      <w:r>
        <w:rPr>
          <w:rFonts w:eastAsia="楷体_GB2312"/>
          <w:sz w:val="28"/>
          <w:szCs w:val="28"/>
        </w:rPr>
        <w:t>2ns</w:t>
      </w:r>
      <w:r>
        <w:rPr>
          <w:rFonts w:hint="eastAsia" w:eastAsia="楷体_GB2312" w:cs="楷体_GB2312"/>
          <w:sz w:val="28"/>
          <w:szCs w:val="28"/>
        </w:rPr>
        <w:t>，平均每条指令访存</w:t>
      </w:r>
      <w:r>
        <w:rPr>
          <w:rFonts w:eastAsia="楷体_GB2312"/>
          <w:sz w:val="28"/>
          <w:szCs w:val="28"/>
        </w:rPr>
        <w:t>1.2</w:t>
      </w:r>
      <w:r>
        <w:rPr>
          <w:rFonts w:hint="eastAsia" w:eastAsia="楷体_GB2312" w:cs="楷体_GB2312"/>
          <w:sz w:val="28"/>
          <w:szCs w:val="28"/>
        </w:rPr>
        <w:t>次；</w:t>
      </w:r>
    </w:p>
    <w:p>
      <w:pPr>
        <w:numPr>
          <w:ilvl w:val="0"/>
          <w:numId w:val="6"/>
        </w:numPr>
        <w:tabs>
          <w:tab w:val="left" w:pos="900"/>
          <w:tab w:val="clear" w:pos="852"/>
        </w:tabs>
        <w:spacing w:line="312" w:lineRule="exact"/>
        <w:ind w:left="360" w:firstLine="0"/>
        <w:rPr>
          <w:rFonts w:eastAsia="楷体_GB2312"/>
          <w:sz w:val="28"/>
          <w:szCs w:val="28"/>
        </w:rPr>
      </w:pPr>
      <w:r>
        <w:rPr>
          <w:rFonts w:hint="eastAsia" w:eastAsia="楷体_GB2312" w:cs="楷体_GB2312"/>
          <w:sz w:val="28"/>
          <w:szCs w:val="28"/>
        </w:rPr>
        <w:t>两者</w:t>
      </w:r>
      <w:r>
        <w:rPr>
          <w:rFonts w:eastAsia="楷体_GB2312"/>
          <w:sz w:val="28"/>
          <w:szCs w:val="28"/>
        </w:rPr>
        <w:t>Cache</w:t>
      </w:r>
      <w:r>
        <w:rPr>
          <w:rFonts w:hint="eastAsia" w:eastAsia="楷体_GB2312" w:cs="楷体_GB2312"/>
          <w:sz w:val="28"/>
          <w:szCs w:val="28"/>
        </w:rPr>
        <w:t>容量均为</w:t>
      </w:r>
      <w:r>
        <w:rPr>
          <w:rFonts w:eastAsia="楷体_GB2312"/>
          <w:sz w:val="28"/>
          <w:szCs w:val="28"/>
        </w:rPr>
        <w:t>64KB</w:t>
      </w:r>
      <w:r>
        <w:rPr>
          <w:rFonts w:hint="eastAsia" w:eastAsia="楷体_GB2312" w:cs="楷体_GB2312"/>
          <w:sz w:val="28"/>
          <w:szCs w:val="28"/>
        </w:rPr>
        <w:t>，块大小都是</w:t>
      </w:r>
      <w:r>
        <w:rPr>
          <w:rFonts w:eastAsia="楷体_GB2312"/>
          <w:sz w:val="28"/>
          <w:szCs w:val="28"/>
        </w:rPr>
        <w:t>32</w:t>
      </w:r>
      <w:r>
        <w:rPr>
          <w:rFonts w:hint="eastAsia" w:eastAsia="楷体_GB2312" w:cs="楷体_GB2312"/>
          <w:sz w:val="28"/>
          <w:szCs w:val="28"/>
        </w:rPr>
        <w:t>字节；</w:t>
      </w:r>
    </w:p>
    <w:p>
      <w:pPr>
        <w:numPr>
          <w:ilvl w:val="0"/>
          <w:numId w:val="6"/>
        </w:numPr>
        <w:tabs>
          <w:tab w:val="left" w:pos="900"/>
          <w:tab w:val="clear" w:pos="852"/>
        </w:tabs>
        <w:spacing w:line="312" w:lineRule="exact"/>
        <w:ind w:left="360" w:firstLine="0"/>
        <w:rPr>
          <w:rFonts w:eastAsia="楷体_GB2312"/>
          <w:sz w:val="28"/>
          <w:szCs w:val="28"/>
        </w:rPr>
      </w:pPr>
      <w:r>
        <w:rPr>
          <w:rFonts w:hint="eastAsia" w:eastAsia="楷体_GB2312" w:cs="楷体_GB2312"/>
          <w:sz w:val="28"/>
          <w:szCs w:val="28"/>
        </w:rPr>
        <w:t>组相联</w:t>
      </w:r>
      <w:r>
        <w:rPr>
          <w:rFonts w:eastAsia="楷体_GB2312"/>
          <w:sz w:val="28"/>
          <w:szCs w:val="28"/>
        </w:rPr>
        <w:t>Cache</w:t>
      </w:r>
      <w:r>
        <w:rPr>
          <w:rFonts w:hint="eastAsia" w:eastAsia="楷体_GB2312" w:cs="楷体_GB2312"/>
          <w:sz w:val="28"/>
          <w:szCs w:val="28"/>
        </w:rPr>
        <w:t>中的多路选择器使</w:t>
      </w:r>
      <w:r>
        <w:rPr>
          <w:rFonts w:eastAsia="楷体_GB2312"/>
          <w:sz w:val="28"/>
          <w:szCs w:val="28"/>
        </w:rPr>
        <w:t>CPU</w:t>
      </w:r>
      <w:r>
        <w:rPr>
          <w:rFonts w:hint="eastAsia" w:eastAsia="楷体_GB2312" w:cs="楷体_GB2312"/>
          <w:sz w:val="28"/>
          <w:szCs w:val="28"/>
        </w:rPr>
        <w:t>的时钟周期增加了</w:t>
      </w:r>
      <w:r>
        <w:rPr>
          <w:rFonts w:eastAsia="楷体_GB2312"/>
          <w:sz w:val="28"/>
          <w:szCs w:val="28"/>
        </w:rPr>
        <w:t>10</w:t>
      </w:r>
      <w:r>
        <w:rPr>
          <w:rFonts w:hint="eastAsia" w:eastAsia="楷体_GB2312" w:cs="楷体_GB2312"/>
          <w:sz w:val="28"/>
          <w:szCs w:val="28"/>
        </w:rPr>
        <w:t>％；</w:t>
      </w:r>
    </w:p>
    <w:p>
      <w:pPr>
        <w:numPr>
          <w:ilvl w:val="0"/>
          <w:numId w:val="6"/>
        </w:numPr>
        <w:tabs>
          <w:tab w:val="left" w:pos="900"/>
          <w:tab w:val="clear" w:pos="852"/>
        </w:tabs>
        <w:spacing w:line="312" w:lineRule="exact"/>
        <w:ind w:left="360" w:firstLine="0"/>
        <w:rPr>
          <w:rFonts w:eastAsia="楷体_GB2312"/>
          <w:sz w:val="28"/>
          <w:szCs w:val="28"/>
        </w:rPr>
      </w:pPr>
      <w:r>
        <w:rPr>
          <w:rFonts w:hint="eastAsia" w:eastAsia="楷体_GB2312" w:cs="楷体_GB2312"/>
          <w:sz w:val="28"/>
          <w:szCs w:val="28"/>
        </w:rPr>
        <w:t>这两种</w:t>
      </w:r>
      <w:r>
        <w:rPr>
          <w:rFonts w:eastAsia="楷体_GB2312"/>
          <w:sz w:val="28"/>
          <w:szCs w:val="28"/>
        </w:rPr>
        <w:t>Cache</w:t>
      </w:r>
      <w:r>
        <w:rPr>
          <w:rFonts w:hint="eastAsia" w:eastAsia="楷体_GB2312" w:cs="楷体_GB2312"/>
          <w:sz w:val="28"/>
          <w:szCs w:val="28"/>
        </w:rPr>
        <w:t>的失效开销都是</w:t>
      </w:r>
      <w:r>
        <w:rPr>
          <w:rFonts w:eastAsia="楷体_GB2312"/>
          <w:sz w:val="28"/>
          <w:szCs w:val="28"/>
        </w:rPr>
        <w:t>80ns</w:t>
      </w:r>
      <w:r>
        <w:rPr>
          <w:rFonts w:hint="eastAsia" w:eastAsia="楷体_GB2312" w:cs="楷体_GB2312"/>
          <w:sz w:val="28"/>
          <w:szCs w:val="28"/>
        </w:rPr>
        <w:t>；</w:t>
      </w:r>
    </w:p>
    <w:p>
      <w:pPr>
        <w:numPr>
          <w:ilvl w:val="0"/>
          <w:numId w:val="6"/>
        </w:numPr>
        <w:tabs>
          <w:tab w:val="left" w:pos="900"/>
          <w:tab w:val="clear" w:pos="852"/>
        </w:tabs>
        <w:spacing w:line="312" w:lineRule="exact"/>
        <w:ind w:left="360" w:firstLine="0"/>
        <w:rPr>
          <w:rFonts w:eastAsia="楷体_GB2312"/>
          <w:sz w:val="28"/>
          <w:szCs w:val="28"/>
        </w:rPr>
      </w:pPr>
      <w:r>
        <w:rPr>
          <w:rFonts w:hint="eastAsia" w:eastAsia="楷体_GB2312" w:cs="楷体_GB2312"/>
          <w:sz w:val="28"/>
          <w:szCs w:val="28"/>
        </w:rPr>
        <w:t>命中时间为</w:t>
      </w:r>
      <w:r>
        <w:rPr>
          <w:rFonts w:eastAsia="楷体_GB2312"/>
          <w:sz w:val="28"/>
          <w:szCs w:val="28"/>
        </w:rPr>
        <w:t>1</w:t>
      </w:r>
      <w:r>
        <w:rPr>
          <w:rFonts w:hint="eastAsia" w:eastAsia="楷体_GB2312" w:cs="楷体_GB2312"/>
          <w:sz w:val="28"/>
          <w:szCs w:val="28"/>
        </w:rPr>
        <w:t>个时钟周期；</w:t>
      </w:r>
    </w:p>
    <w:p>
      <w:pPr>
        <w:numPr>
          <w:ilvl w:val="0"/>
          <w:numId w:val="6"/>
        </w:numPr>
        <w:tabs>
          <w:tab w:val="left" w:pos="900"/>
          <w:tab w:val="clear" w:pos="852"/>
        </w:tabs>
        <w:spacing w:line="312" w:lineRule="exact"/>
        <w:ind w:left="360" w:firstLine="0"/>
        <w:rPr>
          <w:rFonts w:eastAsia="楷体_GB2312"/>
          <w:sz w:val="28"/>
          <w:szCs w:val="28"/>
        </w:rPr>
      </w:pPr>
      <w:r>
        <w:rPr>
          <w:rFonts w:eastAsia="楷体_GB2312"/>
          <w:sz w:val="28"/>
          <w:szCs w:val="28"/>
        </w:rPr>
        <w:t>64KB</w:t>
      </w:r>
      <w:r>
        <w:rPr>
          <w:rFonts w:hint="eastAsia" w:eastAsia="楷体_GB2312" w:cs="楷体_GB2312"/>
          <w:sz w:val="28"/>
          <w:szCs w:val="28"/>
        </w:rPr>
        <w:t>直接映象</w:t>
      </w:r>
      <w:r>
        <w:rPr>
          <w:rFonts w:eastAsia="楷体_GB2312"/>
          <w:sz w:val="28"/>
          <w:szCs w:val="28"/>
        </w:rPr>
        <w:t>Cache</w:t>
      </w:r>
      <w:r>
        <w:rPr>
          <w:rFonts w:hint="eastAsia" w:eastAsia="楷体_GB2312" w:cs="楷体_GB2312"/>
          <w:sz w:val="28"/>
          <w:szCs w:val="28"/>
        </w:rPr>
        <w:t>的失效率为</w:t>
      </w:r>
      <w:r>
        <w:rPr>
          <w:rFonts w:eastAsia="楷体_GB2312"/>
          <w:sz w:val="28"/>
          <w:szCs w:val="28"/>
        </w:rPr>
        <w:t>1.4</w:t>
      </w:r>
      <w:r>
        <w:rPr>
          <w:rFonts w:hint="eastAsia" w:eastAsia="楷体_GB2312" w:cs="楷体_GB2312"/>
          <w:sz w:val="28"/>
          <w:szCs w:val="28"/>
        </w:rPr>
        <w:t>％，</w:t>
      </w:r>
      <w:r>
        <w:rPr>
          <w:rFonts w:eastAsia="楷体_GB2312"/>
          <w:sz w:val="28"/>
          <w:szCs w:val="28"/>
        </w:rPr>
        <w:t>64KB</w:t>
      </w:r>
      <w:r>
        <w:rPr>
          <w:rFonts w:hint="eastAsia" w:eastAsia="楷体_GB2312" w:cs="楷体_GB2312"/>
          <w:sz w:val="28"/>
          <w:szCs w:val="28"/>
        </w:rPr>
        <w:t>两路组相联</w:t>
      </w:r>
      <w:r>
        <w:rPr>
          <w:rFonts w:eastAsia="楷体_GB2312"/>
          <w:sz w:val="28"/>
          <w:szCs w:val="28"/>
        </w:rPr>
        <w:t>Cache</w:t>
      </w:r>
      <w:r>
        <w:rPr>
          <w:rFonts w:hint="eastAsia" w:eastAsia="楷体_GB2312" w:cs="楷体_GB2312"/>
          <w:sz w:val="28"/>
          <w:szCs w:val="28"/>
        </w:rPr>
        <w:t>的失效率为</w:t>
      </w:r>
      <w:r>
        <w:rPr>
          <w:rFonts w:eastAsia="楷体_GB2312"/>
          <w:sz w:val="28"/>
          <w:szCs w:val="28"/>
        </w:rPr>
        <w:t>1.0</w:t>
      </w:r>
      <w:r>
        <w:rPr>
          <w:rFonts w:hint="eastAsia" w:eastAsia="楷体_GB2312" w:cs="楷体_GB2312"/>
          <w:sz w:val="28"/>
          <w:szCs w:val="28"/>
        </w:rPr>
        <w:t>％。</w:t>
      </w:r>
    </w:p>
    <w:p>
      <w:pPr>
        <w:rPr>
          <w:b/>
          <w:bCs/>
          <w:sz w:val="28"/>
          <w:szCs w:val="28"/>
        </w:rPr>
      </w:pPr>
      <w:r>
        <w:rPr>
          <w:rFonts w:hint="eastAsia" w:cs="宋体"/>
          <w:b/>
          <w:bCs/>
          <w:sz w:val="28"/>
          <w:szCs w:val="28"/>
        </w:rPr>
        <w:t>参考答案：</w:t>
      </w:r>
    </w:p>
    <w:p>
      <w:pPr>
        <w:ind w:firstLine="424" w:firstLineChars="202"/>
      </w:pPr>
      <w:r>
        <w:rPr>
          <w:rFonts w:hint="eastAsia" w:cs="宋体"/>
        </w:rPr>
        <w:t>解：</w:t>
      </w:r>
      <w:r>
        <w:t xml:space="preserve">  </w:t>
      </w:r>
      <w:r>
        <w:rPr>
          <w:rFonts w:hint="eastAsia" w:cs="宋体"/>
        </w:rPr>
        <w:t>平均访问时间＝命中时间＋失效率×失效开销</w:t>
      </w:r>
    </w:p>
    <w:p>
      <w:pPr>
        <w:ind w:firstLine="424" w:firstLineChars="202"/>
      </w:pPr>
      <w:r>
        <w:rPr>
          <w:rFonts w:hint="eastAsia" w:cs="宋体"/>
        </w:rPr>
        <w:t>平均访问时间</w:t>
      </w:r>
      <w:r>
        <w:rPr>
          <w:vertAlign w:val="subscript"/>
        </w:rPr>
        <w:t>1-</w:t>
      </w:r>
      <w:r>
        <w:rPr>
          <w:rFonts w:hint="eastAsia" w:cs="宋体"/>
          <w:vertAlign w:val="subscript"/>
        </w:rPr>
        <w:t>路</w:t>
      </w:r>
      <w:r>
        <w:t>=2.0+1.4% *80=3.12ns</w:t>
      </w:r>
    </w:p>
    <w:p>
      <w:pPr>
        <w:ind w:firstLine="424" w:firstLineChars="202"/>
      </w:pPr>
      <w:r>
        <w:rPr>
          <w:rFonts w:hint="eastAsia" w:cs="宋体"/>
        </w:rPr>
        <w:t>平均访问时间</w:t>
      </w:r>
      <w:r>
        <w:rPr>
          <w:vertAlign w:val="subscript"/>
        </w:rPr>
        <w:t>2-</w:t>
      </w:r>
      <w:r>
        <w:rPr>
          <w:rFonts w:hint="eastAsia" w:cs="宋体"/>
          <w:vertAlign w:val="subscript"/>
        </w:rPr>
        <w:t>路</w:t>
      </w:r>
      <w:r>
        <w:t>=2.0*(1+10%)+1.0% *80=3.0ns</w:t>
      </w:r>
    </w:p>
    <w:p>
      <w:pPr>
        <w:ind w:firstLine="424" w:firstLineChars="202"/>
      </w:pPr>
      <w:r>
        <w:rPr>
          <w:rFonts w:hint="eastAsia" w:cs="宋体"/>
        </w:rPr>
        <w:t>两路组相联的平均访问时间比较低</w:t>
      </w:r>
    </w:p>
    <w:p>
      <w:pPr>
        <w:ind w:firstLine="424" w:firstLineChars="202"/>
      </w:pPr>
      <w:r>
        <w:t>CPU</w:t>
      </w:r>
      <w:r>
        <w:rPr>
          <w:vertAlign w:val="subscript"/>
        </w:rPr>
        <w:t>time</w:t>
      </w:r>
      <w:r>
        <w:t>=</w:t>
      </w:r>
      <w:r>
        <w:rPr>
          <w:rFonts w:hint="eastAsia" w:cs="宋体"/>
        </w:rPr>
        <w:t>（</w:t>
      </w:r>
      <w:r>
        <w:t>CPU</w:t>
      </w:r>
      <w:r>
        <w:rPr>
          <w:rFonts w:hint="eastAsia" w:cs="宋体"/>
          <w:vertAlign w:val="subscript"/>
        </w:rPr>
        <w:t>执行</w:t>
      </w:r>
      <w:r>
        <w:t>+</w:t>
      </w:r>
      <w:r>
        <w:rPr>
          <w:rFonts w:hint="eastAsia" w:cs="宋体"/>
        </w:rPr>
        <w:t>存储等待周期）</w:t>
      </w:r>
      <w:r>
        <w:t>*</w:t>
      </w:r>
      <w:r>
        <w:rPr>
          <w:rFonts w:hint="eastAsia" w:cs="宋体"/>
        </w:rPr>
        <w:t>时钟周期</w:t>
      </w:r>
    </w:p>
    <w:p>
      <w:pPr>
        <w:ind w:firstLine="424" w:firstLineChars="202"/>
        <w:rPr>
          <w:vertAlign w:val="subscript"/>
        </w:rPr>
      </w:pPr>
      <w:r>
        <w:t xml:space="preserve">CPU </w:t>
      </w:r>
      <w:r>
        <w:rPr>
          <w:vertAlign w:val="subscript"/>
        </w:rPr>
        <w:t>time</w:t>
      </w:r>
      <w:r>
        <w:t>=IC</w:t>
      </w:r>
      <w:r>
        <w:rPr>
          <w:rFonts w:hint="eastAsia" w:cs="宋体"/>
        </w:rPr>
        <w:t>（</w:t>
      </w:r>
      <w:r>
        <w:t>CPI</w:t>
      </w:r>
      <w:r>
        <w:rPr>
          <w:rFonts w:hint="eastAsia" w:cs="宋体"/>
          <w:vertAlign w:val="subscript"/>
        </w:rPr>
        <w:t>执行</w:t>
      </w:r>
      <w:r>
        <w:t>+</w:t>
      </w:r>
      <w:r>
        <w:rPr>
          <w:rFonts w:hint="eastAsia" w:cs="宋体"/>
        </w:rPr>
        <w:t>总失效次数</w:t>
      </w:r>
      <w:r>
        <w:t>/</w:t>
      </w:r>
      <w:r>
        <w:rPr>
          <w:rFonts w:hint="eastAsia" w:cs="宋体"/>
        </w:rPr>
        <w:t>指令总数</w:t>
      </w:r>
      <w:r>
        <w:t>*</w:t>
      </w:r>
      <w:r>
        <w:rPr>
          <w:rFonts w:hint="eastAsia" w:cs="宋体"/>
        </w:rPr>
        <w:t>失效开销）</w:t>
      </w:r>
      <w:r>
        <w:t xml:space="preserve"> *</w:t>
      </w:r>
      <w:r>
        <w:rPr>
          <w:rFonts w:hint="eastAsia" w:cs="宋体"/>
        </w:rPr>
        <w:t>时钟周期</w:t>
      </w:r>
    </w:p>
    <w:p>
      <w:pPr>
        <w:ind w:firstLine="424" w:firstLineChars="202"/>
        <w:rPr>
          <w:vertAlign w:val="subscript"/>
        </w:rPr>
      </w:pPr>
      <w:r>
        <w:t>=IC</w:t>
      </w:r>
      <w:r>
        <w:rPr>
          <w:rFonts w:hint="eastAsia" w:cs="宋体"/>
        </w:rPr>
        <w:t>（（</w:t>
      </w:r>
      <w:r>
        <w:t>CPI</w:t>
      </w:r>
      <w:r>
        <w:rPr>
          <w:rFonts w:hint="eastAsia" w:cs="宋体"/>
          <w:vertAlign w:val="subscript"/>
        </w:rPr>
        <w:t>执行</w:t>
      </w:r>
      <w:r>
        <w:t>*</w:t>
      </w:r>
      <w:r>
        <w:rPr>
          <w:rFonts w:hint="eastAsia" w:cs="宋体"/>
        </w:rPr>
        <w:t>时钟周期）</w:t>
      </w:r>
      <w:r>
        <w:t>+</w:t>
      </w:r>
      <w:r>
        <w:rPr>
          <w:rFonts w:hint="eastAsia" w:cs="宋体"/>
        </w:rPr>
        <w:t>（每条指令的访存次数</w:t>
      </w:r>
      <w:r>
        <w:t>*</w:t>
      </w:r>
      <w:r>
        <w:rPr>
          <w:rFonts w:hint="eastAsia" w:cs="宋体"/>
        </w:rPr>
        <w:t>失效率</w:t>
      </w:r>
      <w:r>
        <w:t>*</w:t>
      </w:r>
      <w:r>
        <w:rPr>
          <w:rFonts w:hint="eastAsia" w:cs="宋体"/>
        </w:rPr>
        <w:t>失效开销</w:t>
      </w:r>
      <w:r>
        <w:t>*</w:t>
      </w:r>
      <w:r>
        <w:rPr>
          <w:rFonts w:hint="eastAsia" w:cs="宋体"/>
        </w:rPr>
        <w:t>时钟周期））</w:t>
      </w:r>
    </w:p>
    <w:p>
      <w:pPr>
        <w:ind w:firstLine="424" w:firstLineChars="202"/>
        <w:rPr>
          <w:vertAlign w:val="subscript"/>
        </w:rPr>
      </w:pPr>
      <w:r>
        <w:t xml:space="preserve">CPU </w:t>
      </w:r>
      <w:r>
        <w:rPr>
          <w:vertAlign w:val="subscript"/>
        </w:rPr>
        <w:t>time 1-way</w:t>
      </w:r>
      <w:r>
        <w:t>=IC(2.0*2+1.2*0.014*80)</w:t>
      </w:r>
      <w:r>
        <w:rPr>
          <w:rFonts w:hint="eastAsia" w:cs="宋体"/>
        </w:rPr>
        <w:t>＝</w:t>
      </w:r>
      <w:r>
        <w:t>5.344IC</w:t>
      </w:r>
    </w:p>
    <w:p>
      <w:pPr>
        <w:ind w:firstLine="424" w:firstLineChars="202"/>
      </w:pPr>
      <w:r>
        <w:t xml:space="preserve">CPU </w:t>
      </w:r>
      <w:r>
        <w:rPr>
          <w:vertAlign w:val="subscript"/>
        </w:rPr>
        <w:t>time 2-way</w:t>
      </w:r>
      <w:r>
        <w:t>=IC(2.2*2+1.2*0.01*80)</w:t>
      </w:r>
      <w:r>
        <w:rPr>
          <w:rFonts w:hint="eastAsia" w:cs="宋体"/>
        </w:rPr>
        <w:t>＝</w:t>
      </w:r>
      <w:r>
        <w:t>5.36IC</w:t>
      </w:r>
    </w:p>
    <w:p>
      <w:pPr>
        <w:ind w:firstLine="424" w:firstLineChars="202"/>
      </w:pPr>
      <w:r>
        <w:rPr>
          <w:rFonts w:hint="eastAsia" w:cs="宋体"/>
        </w:rPr>
        <w:t>相对性能比：</w:t>
      </w:r>
      <w:r>
        <w:rPr>
          <w:position w:val="-32"/>
        </w:rPr>
        <w:object>
          <v:shape id="_x0000_i1042" o:spt="75" type="#_x0000_t75" style="height:36.75pt;width:72pt;" o:ole="t" fillcolor="#FFFFFF" filled="f" o:preferrelative="t" stroked="f" coordsize="21600,21600">
            <v:path/>
            <v:fill on="f" focussize="0,0"/>
            <v:stroke on="f" joinstyle="miter"/>
            <v:imagedata r:id="rId55" o:title=""/>
            <o:lock v:ext="edit" aspectratio="t"/>
            <w10:wrap type="none"/>
            <w10:anchorlock/>
          </v:shape>
          <o:OLEObject Type="Embed" ProgID="Equation.DSMT4" ShapeID="_x0000_i1042" DrawAspect="Content" ObjectID="_1468075749" r:id="rId54">
            <o:LockedField>false</o:LockedField>
          </o:OLEObject>
        </w:object>
      </w:r>
      <w:r>
        <w:t>5.36/5.344=1.003</w:t>
      </w:r>
    </w:p>
    <w:p>
      <w:pPr>
        <w:tabs>
          <w:tab w:val="left" w:pos="360"/>
        </w:tabs>
        <w:spacing w:line="400" w:lineRule="exact"/>
      </w:pPr>
      <w:r>
        <w:rPr>
          <w:rFonts w:hint="eastAsia" w:cs="宋体"/>
        </w:rPr>
        <w:t>直接映象</w:t>
      </w:r>
      <w:r>
        <w:t>cache</w:t>
      </w:r>
      <w:r>
        <w:rPr>
          <w:rFonts w:hint="eastAsia" w:cs="宋体"/>
        </w:rPr>
        <w:t>的访问速度比两路组相联</w:t>
      </w:r>
      <w:r>
        <w:t>cache</w:t>
      </w:r>
      <w:r>
        <w:rPr>
          <w:rFonts w:hint="eastAsia" w:cs="宋体"/>
        </w:rPr>
        <w:t>要快</w:t>
      </w:r>
      <w:r>
        <w:t>1.04</w:t>
      </w:r>
      <w:r>
        <w:rPr>
          <w:rFonts w:hint="eastAsia" w:cs="宋体"/>
        </w:rPr>
        <w:t>倍，而两路组相联</w:t>
      </w:r>
      <w:r>
        <w:t>Cache</w:t>
      </w:r>
      <w:r>
        <w:rPr>
          <w:rFonts w:hint="eastAsia" w:cs="宋体"/>
        </w:rPr>
        <w:t>的平均性能比直接映象</w:t>
      </w:r>
      <w:r>
        <w:t>cache</w:t>
      </w:r>
      <w:r>
        <w:rPr>
          <w:rFonts w:hint="eastAsia" w:cs="宋体"/>
        </w:rPr>
        <w:t>要高</w:t>
      </w:r>
      <w:r>
        <w:t>1.003</w:t>
      </w:r>
      <w:r>
        <w:rPr>
          <w:rFonts w:hint="eastAsia" w:cs="宋体"/>
        </w:rPr>
        <w:t>倍。因此这里选择两路组相联。</w:t>
      </w:r>
    </w:p>
    <w:p>
      <w:pPr>
        <w:spacing w:line="312" w:lineRule="exact"/>
        <w:rPr>
          <w:rFonts w:eastAsia="楷体_GB2312"/>
          <w:sz w:val="28"/>
          <w:szCs w:val="28"/>
        </w:rPr>
      </w:pPr>
      <w:r>
        <w:rPr>
          <w:rFonts w:eastAsia="楷体_GB2312"/>
          <w:sz w:val="28"/>
          <w:szCs w:val="28"/>
        </w:rPr>
        <w:t xml:space="preserve">14. </w:t>
      </w:r>
      <w:r>
        <w:rPr>
          <w:rFonts w:hint="eastAsia" w:eastAsia="楷体_GB2312" w:cs="楷体_GB2312"/>
          <w:sz w:val="28"/>
          <w:szCs w:val="28"/>
        </w:rPr>
        <w:t>假设一台计算机具有以下特性：</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eastAsia="楷体_GB2312"/>
          <w:sz w:val="28"/>
          <w:szCs w:val="28"/>
        </w:rPr>
        <w:t>95</w:t>
      </w:r>
      <w:r>
        <w:rPr>
          <w:rFonts w:hint="eastAsia" w:eastAsia="楷体_GB2312" w:cs="楷体_GB2312"/>
          <w:sz w:val="28"/>
          <w:szCs w:val="28"/>
        </w:rPr>
        <w:t>％的访存在</w:t>
      </w:r>
      <w:r>
        <w:rPr>
          <w:rFonts w:eastAsia="楷体_GB2312"/>
          <w:sz w:val="28"/>
          <w:szCs w:val="28"/>
        </w:rPr>
        <w:t>Cache</w:t>
      </w:r>
      <w:r>
        <w:rPr>
          <w:rFonts w:hint="eastAsia" w:eastAsia="楷体_GB2312" w:cs="楷体_GB2312"/>
          <w:sz w:val="28"/>
          <w:szCs w:val="28"/>
        </w:rPr>
        <w:t>中命中；</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hint="eastAsia" w:eastAsia="楷体_GB2312" w:cs="楷体_GB2312"/>
          <w:sz w:val="28"/>
          <w:szCs w:val="28"/>
        </w:rPr>
        <w:t>块大小为两个字，且失效时整个块被调入；</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eastAsia="楷体_GB2312"/>
          <w:sz w:val="28"/>
          <w:szCs w:val="28"/>
        </w:rPr>
        <w:t>CPU</w:t>
      </w:r>
      <w:r>
        <w:rPr>
          <w:rFonts w:hint="eastAsia" w:eastAsia="楷体_GB2312" w:cs="楷体_GB2312"/>
          <w:sz w:val="28"/>
          <w:szCs w:val="28"/>
        </w:rPr>
        <w:t>发出访存请求的速率为</w:t>
      </w:r>
      <w:r>
        <w:rPr>
          <w:rFonts w:eastAsia="楷体_GB2312"/>
          <w:sz w:val="28"/>
          <w:szCs w:val="28"/>
        </w:rPr>
        <w:t>109</w:t>
      </w:r>
      <w:r>
        <w:rPr>
          <w:rFonts w:hint="eastAsia" w:eastAsia="楷体_GB2312" w:cs="楷体_GB2312"/>
          <w:sz w:val="28"/>
          <w:szCs w:val="28"/>
        </w:rPr>
        <w:t>字</w:t>
      </w:r>
      <w:r>
        <w:rPr>
          <w:rFonts w:eastAsia="楷体_GB2312"/>
          <w:sz w:val="28"/>
          <w:szCs w:val="28"/>
        </w:rPr>
        <w:t>/s</w:t>
      </w:r>
      <w:r>
        <w:rPr>
          <w:rFonts w:hint="eastAsia" w:eastAsia="楷体_GB2312" w:cs="楷体_GB2312"/>
          <w:sz w:val="28"/>
          <w:szCs w:val="28"/>
        </w:rPr>
        <w:t>；</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eastAsia="楷体_GB2312"/>
          <w:sz w:val="28"/>
          <w:szCs w:val="28"/>
        </w:rPr>
        <w:t>25</w:t>
      </w:r>
      <w:r>
        <w:rPr>
          <w:rFonts w:hint="eastAsia" w:eastAsia="楷体_GB2312" w:cs="楷体_GB2312"/>
          <w:sz w:val="28"/>
          <w:szCs w:val="28"/>
        </w:rPr>
        <w:t>％的访存为写访问；</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hint="eastAsia" w:eastAsia="楷体_GB2312" w:cs="楷体_GB2312"/>
          <w:sz w:val="28"/>
          <w:szCs w:val="28"/>
        </w:rPr>
        <w:t>存储器的最大流量为</w:t>
      </w:r>
      <w:r>
        <w:rPr>
          <w:rFonts w:eastAsia="楷体_GB2312"/>
          <w:sz w:val="28"/>
          <w:szCs w:val="28"/>
        </w:rPr>
        <w:t>109</w:t>
      </w:r>
      <w:r>
        <w:rPr>
          <w:rFonts w:hint="eastAsia" w:eastAsia="楷体_GB2312" w:cs="楷体_GB2312"/>
          <w:sz w:val="28"/>
          <w:szCs w:val="28"/>
        </w:rPr>
        <w:t>字</w:t>
      </w:r>
      <w:r>
        <w:rPr>
          <w:rFonts w:eastAsia="楷体_GB2312"/>
          <w:sz w:val="28"/>
          <w:szCs w:val="28"/>
        </w:rPr>
        <w:t>/s</w:t>
      </w:r>
      <w:r>
        <w:rPr>
          <w:rFonts w:hint="eastAsia" w:eastAsia="楷体_GB2312" w:cs="楷体_GB2312"/>
          <w:sz w:val="28"/>
          <w:szCs w:val="28"/>
        </w:rPr>
        <w:t>（包括读和写）；</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hint="eastAsia" w:eastAsia="楷体_GB2312" w:cs="楷体_GB2312"/>
          <w:sz w:val="28"/>
          <w:szCs w:val="28"/>
        </w:rPr>
        <w:t>主存每次只能读或写一个字；</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hint="eastAsia" w:eastAsia="楷体_GB2312" w:cs="楷体_GB2312"/>
          <w:sz w:val="28"/>
          <w:szCs w:val="28"/>
        </w:rPr>
        <w:t>在任何时候，</w:t>
      </w:r>
      <w:r>
        <w:rPr>
          <w:rFonts w:eastAsia="楷体_GB2312"/>
          <w:sz w:val="28"/>
          <w:szCs w:val="28"/>
        </w:rPr>
        <w:t>Cache</w:t>
      </w:r>
      <w:r>
        <w:rPr>
          <w:rFonts w:hint="eastAsia" w:eastAsia="楷体_GB2312" w:cs="楷体_GB2312"/>
          <w:sz w:val="28"/>
          <w:szCs w:val="28"/>
        </w:rPr>
        <w:t>中有</w:t>
      </w:r>
      <w:r>
        <w:rPr>
          <w:rFonts w:eastAsia="楷体_GB2312"/>
          <w:sz w:val="28"/>
          <w:szCs w:val="28"/>
        </w:rPr>
        <w:t>30</w:t>
      </w:r>
      <w:r>
        <w:rPr>
          <w:rFonts w:hint="eastAsia" w:eastAsia="楷体_GB2312" w:cs="楷体_GB2312"/>
          <w:sz w:val="28"/>
          <w:szCs w:val="28"/>
        </w:rPr>
        <w:t>％的块被修改过；</w:t>
      </w:r>
    </w:p>
    <w:p>
      <w:pPr>
        <w:numPr>
          <w:ilvl w:val="0"/>
          <w:numId w:val="7"/>
        </w:numPr>
        <w:tabs>
          <w:tab w:val="left" w:pos="360"/>
          <w:tab w:val="left" w:pos="900"/>
          <w:tab w:val="clear" w:pos="1044"/>
        </w:tabs>
        <w:spacing w:line="312" w:lineRule="exact"/>
        <w:ind w:left="-2" w:leftChars="-1" w:firstLine="478" w:firstLineChars="171"/>
        <w:rPr>
          <w:rFonts w:eastAsia="楷体_GB2312"/>
          <w:sz w:val="28"/>
          <w:szCs w:val="28"/>
        </w:rPr>
      </w:pPr>
      <w:r>
        <w:rPr>
          <w:rFonts w:hint="eastAsia" w:eastAsia="楷体_GB2312" w:cs="楷体_GB2312"/>
          <w:sz w:val="28"/>
          <w:szCs w:val="28"/>
        </w:rPr>
        <w:t>写失效时，</w:t>
      </w:r>
      <w:r>
        <w:rPr>
          <w:rFonts w:eastAsia="楷体_GB2312"/>
          <w:sz w:val="28"/>
          <w:szCs w:val="28"/>
        </w:rPr>
        <w:t>Cache</w:t>
      </w:r>
      <w:r>
        <w:rPr>
          <w:rFonts w:hint="eastAsia" w:eastAsia="楷体_GB2312" w:cs="楷体_GB2312"/>
          <w:sz w:val="28"/>
          <w:szCs w:val="28"/>
        </w:rPr>
        <w:t>采用按写分配法。</w:t>
      </w:r>
    </w:p>
    <w:p>
      <w:pPr>
        <w:pStyle w:val="2"/>
        <w:ind w:firstLine="560"/>
        <w:rPr>
          <w:rFonts w:eastAsia="楷体_GB2312"/>
          <w:sz w:val="28"/>
          <w:szCs w:val="28"/>
        </w:rPr>
      </w:pPr>
      <w:r>
        <w:rPr>
          <w:rFonts w:hint="eastAsia" w:eastAsia="楷体_GB2312" w:cs="楷体_GB2312"/>
          <w:sz w:val="28"/>
          <w:szCs w:val="28"/>
        </w:rPr>
        <w:t>现欲给该计算机增添一台外设，为此首先想知道主存的频带已用了多少。试对于以下两种情况计算主存频带的平均使用比例。</w:t>
      </w:r>
    </w:p>
    <w:p>
      <w:pPr>
        <w:numPr>
          <w:ilvl w:val="0"/>
          <w:numId w:val="8"/>
        </w:numPr>
        <w:spacing w:line="312" w:lineRule="exact"/>
        <w:rPr>
          <w:rFonts w:eastAsia="楷体_GB2312"/>
          <w:sz w:val="28"/>
          <w:szCs w:val="28"/>
        </w:rPr>
      </w:pPr>
      <w:r>
        <w:rPr>
          <w:rFonts w:hint="eastAsia" w:eastAsia="楷体_GB2312" w:cs="楷体_GB2312"/>
          <w:sz w:val="28"/>
          <w:szCs w:val="28"/>
        </w:rPr>
        <w:t>写直达</w:t>
      </w:r>
      <w:r>
        <w:rPr>
          <w:rFonts w:eastAsia="楷体_GB2312"/>
          <w:sz w:val="28"/>
          <w:szCs w:val="28"/>
        </w:rPr>
        <w:t>Cache</w:t>
      </w:r>
      <w:r>
        <w:rPr>
          <w:rFonts w:hint="eastAsia" w:eastAsia="楷体_GB2312" w:cs="楷体_GB2312"/>
          <w:sz w:val="28"/>
          <w:szCs w:val="28"/>
        </w:rPr>
        <w:t>；</w:t>
      </w:r>
    </w:p>
    <w:p>
      <w:pPr>
        <w:numPr>
          <w:ilvl w:val="0"/>
          <w:numId w:val="8"/>
        </w:numPr>
        <w:spacing w:line="312" w:lineRule="exact"/>
        <w:rPr>
          <w:rFonts w:eastAsia="楷体_GB2312"/>
          <w:sz w:val="28"/>
          <w:szCs w:val="28"/>
        </w:rPr>
      </w:pPr>
      <w:r>
        <w:rPr>
          <w:rFonts w:hint="eastAsia" w:eastAsia="楷体_GB2312" w:cs="楷体_GB2312"/>
          <w:sz w:val="28"/>
          <w:szCs w:val="28"/>
        </w:rPr>
        <w:t>写回法</w:t>
      </w:r>
      <w:r>
        <w:rPr>
          <w:rFonts w:eastAsia="楷体_GB2312"/>
          <w:sz w:val="28"/>
          <w:szCs w:val="28"/>
        </w:rPr>
        <w:t>Cache</w:t>
      </w:r>
      <w:r>
        <w:rPr>
          <w:rFonts w:hint="eastAsia" w:eastAsia="楷体_GB2312" w:cs="楷体_GB2312"/>
          <w:sz w:val="28"/>
          <w:szCs w:val="28"/>
        </w:rPr>
        <w:t>。</w:t>
      </w:r>
    </w:p>
    <w:p>
      <w:pPr>
        <w:spacing w:line="312" w:lineRule="exact"/>
        <w:rPr>
          <w:rFonts w:eastAsia="楷体_GB2312"/>
          <w:b/>
          <w:bCs/>
          <w:sz w:val="28"/>
          <w:szCs w:val="28"/>
        </w:rPr>
      </w:pPr>
      <w:r>
        <w:rPr>
          <w:rFonts w:hint="eastAsia" w:eastAsia="楷体_GB2312" w:cs="楷体_GB2312"/>
          <w:b/>
          <w:bCs/>
          <w:sz w:val="28"/>
          <w:szCs w:val="28"/>
        </w:rPr>
        <w:t>参考答案：</w:t>
      </w:r>
    </w:p>
    <w:p>
      <w:pPr>
        <w:ind w:firstLine="210" w:firstLineChars="100"/>
      </w:pPr>
      <w:r>
        <w:rPr>
          <w:rFonts w:hint="eastAsia" w:cs="宋体"/>
        </w:rPr>
        <w:t>解：采用按写分配</w:t>
      </w:r>
    </w:p>
    <w:p>
      <w:pPr>
        <w:ind w:firstLine="420" w:firstLineChars="200"/>
      </w:pPr>
      <w:r>
        <w:rPr>
          <w:rFonts w:hint="eastAsia" w:cs="宋体"/>
        </w:rPr>
        <w:t>（</w:t>
      </w:r>
      <w:r>
        <w:t>1</w:t>
      </w:r>
      <w:r>
        <w:rPr>
          <w:rFonts w:hint="eastAsia" w:cs="宋体"/>
        </w:rPr>
        <w:t>）写直达</w:t>
      </w:r>
      <w:r>
        <w:t>cache</w:t>
      </w:r>
      <w:r>
        <w:rPr>
          <w:rFonts w:hint="eastAsia" w:cs="宋体"/>
        </w:rPr>
        <w:t>访问命中，有两种情况：</w:t>
      </w:r>
    </w:p>
    <w:p>
      <w:pPr>
        <w:ind w:left="210" w:leftChars="100" w:firstLine="1260" w:firstLineChars="600"/>
        <w:rPr>
          <w:color w:val="000000"/>
        </w:rPr>
      </w:pPr>
      <w:r>
        <w:rPr>
          <w:rFonts w:hint="eastAsia" w:cs="宋体"/>
        </w:rPr>
        <w:t>读命中，不访问主存；</w:t>
      </w:r>
    </w:p>
    <w:p>
      <w:pPr>
        <w:ind w:left="210" w:leftChars="100" w:firstLine="1260" w:firstLineChars="600"/>
      </w:pPr>
      <w:r>
        <w:rPr>
          <w:rFonts w:hint="eastAsia" w:cs="宋体"/>
        </w:rPr>
        <w:t>写命中，更新</w:t>
      </w:r>
      <w:r>
        <w:t>cache</w:t>
      </w:r>
      <w:r>
        <w:rPr>
          <w:rFonts w:hint="eastAsia" w:cs="宋体"/>
        </w:rPr>
        <w:t>和主存，访问主存一次。</w:t>
      </w:r>
    </w:p>
    <w:p>
      <w:pPr>
        <w:ind w:firstLine="840" w:firstLineChars="400"/>
      </w:pPr>
      <w:r>
        <w:rPr>
          <w:rFonts w:hint="eastAsia" w:cs="宋体"/>
        </w:rPr>
        <w:t>访问失效，有两种情况：</w:t>
      </w:r>
    </w:p>
    <w:p>
      <w:pPr>
        <w:ind w:left="210" w:leftChars="100" w:firstLine="1260" w:firstLineChars="600"/>
      </w:pPr>
      <w:r>
        <w:rPr>
          <w:rFonts w:hint="eastAsia" w:cs="宋体"/>
        </w:rPr>
        <w:t>读失效，将主存中的块调入</w:t>
      </w:r>
      <w:r>
        <w:t>cache</w:t>
      </w:r>
      <w:r>
        <w:rPr>
          <w:rFonts w:hint="eastAsia" w:cs="宋体"/>
        </w:rPr>
        <w:t>中，访问主存两次；</w:t>
      </w:r>
    </w:p>
    <w:p>
      <w:pPr>
        <w:ind w:left="1050" w:leftChars="500" w:firstLine="420" w:firstLineChars="200"/>
      </w:pPr>
      <w:r>
        <w:rPr>
          <w:rFonts w:hint="eastAsia" w:cs="宋体"/>
        </w:rPr>
        <w:t>写失效，将要写的块调入</w:t>
      </w:r>
      <w:r>
        <w:t>cache</w:t>
      </w:r>
      <w:r>
        <w:rPr>
          <w:rFonts w:hint="eastAsia" w:cs="宋体"/>
        </w:rPr>
        <w:t>，访问主存两次，再将修改的数据写入</w:t>
      </w:r>
      <w:r>
        <w:t>cache</w:t>
      </w:r>
      <w:r>
        <w:rPr>
          <w:rFonts w:hint="eastAsia" w:cs="宋体"/>
        </w:rPr>
        <w:t>和主存，访问主存一次，共三次。上述分析如下表所示。</w:t>
      </w:r>
    </w:p>
    <w:tbl>
      <w:tblPr>
        <w:tblStyle w:val="7"/>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155"/>
        <w:gridCol w:w="315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r>
              <w:rPr>
                <w:rFonts w:hint="eastAsia" w:cs="宋体"/>
              </w:rPr>
              <w:t>访问命中</w:t>
            </w:r>
          </w:p>
        </w:tc>
        <w:tc>
          <w:tcPr>
            <w:tcW w:w="1155" w:type="dxa"/>
          </w:tcPr>
          <w:p>
            <w:r>
              <w:rPr>
                <w:rFonts w:hint="eastAsia" w:cs="宋体"/>
              </w:rPr>
              <w:t>访问类型</w:t>
            </w:r>
          </w:p>
        </w:tc>
        <w:tc>
          <w:tcPr>
            <w:tcW w:w="3150" w:type="dxa"/>
          </w:tcPr>
          <w:p>
            <w:pPr>
              <w:ind w:firstLine="1260" w:firstLineChars="600"/>
            </w:pPr>
            <w:r>
              <w:rPr>
                <w:rFonts w:hint="eastAsia" w:cs="宋体"/>
              </w:rPr>
              <w:t>频率</w:t>
            </w:r>
          </w:p>
        </w:tc>
        <w:tc>
          <w:tcPr>
            <w:tcW w:w="1155" w:type="dxa"/>
          </w:tcPr>
          <w:p>
            <w:r>
              <w:rPr>
                <w:rFonts w:hint="eastAsia" w:cs="宋体"/>
              </w:rPr>
              <w:t>访存次数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420" w:firstLineChars="200"/>
            </w:pPr>
            <w:r>
              <w:t>Y</w:t>
            </w:r>
          </w:p>
        </w:tc>
        <w:tc>
          <w:tcPr>
            <w:tcW w:w="1155" w:type="dxa"/>
          </w:tcPr>
          <w:p>
            <w:pPr>
              <w:ind w:firstLine="420" w:firstLineChars="200"/>
            </w:pPr>
            <w:r>
              <w:rPr>
                <w:rFonts w:hint="eastAsia" w:cs="宋体"/>
              </w:rPr>
              <w:t>读</w:t>
            </w:r>
          </w:p>
        </w:tc>
        <w:tc>
          <w:tcPr>
            <w:tcW w:w="3150" w:type="dxa"/>
          </w:tcPr>
          <w:p>
            <w:pPr>
              <w:ind w:firstLine="630" w:firstLineChars="300"/>
            </w:pPr>
            <w:r>
              <w:t>95%*75%=71.3%</w:t>
            </w:r>
          </w:p>
        </w:tc>
        <w:tc>
          <w:tcPr>
            <w:tcW w:w="1155" w:type="dxa"/>
          </w:tcPr>
          <w:p>
            <w:pPr>
              <w:ind w:firstLine="420" w:firstLineChars="200"/>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420" w:firstLineChars="200"/>
            </w:pPr>
            <w:r>
              <w:t>Y</w:t>
            </w:r>
          </w:p>
        </w:tc>
        <w:tc>
          <w:tcPr>
            <w:tcW w:w="1155" w:type="dxa"/>
          </w:tcPr>
          <w:p>
            <w:pPr>
              <w:ind w:firstLine="420" w:firstLineChars="200"/>
            </w:pPr>
            <w:r>
              <w:rPr>
                <w:rFonts w:hint="eastAsia" w:cs="宋体"/>
              </w:rPr>
              <w:t>写</w:t>
            </w:r>
          </w:p>
        </w:tc>
        <w:tc>
          <w:tcPr>
            <w:tcW w:w="3150" w:type="dxa"/>
          </w:tcPr>
          <w:p>
            <w:pPr>
              <w:ind w:firstLine="630" w:firstLineChars="300"/>
            </w:pPr>
            <w:r>
              <w:t>95%*25%=23.8%</w:t>
            </w:r>
          </w:p>
        </w:tc>
        <w:tc>
          <w:tcPr>
            <w:tcW w:w="1155" w:type="dxa"/>
          </w:tcPr>
          <w:p>
            <w:pPr>
              <w:ind w:firstLine="420" w:firstLineChars="200"/>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tcPr>
          <w:p>
            <w:pPr>
              <w:ind w:firstLine="420" w:firstLineChars="200"/>
            </w:pPr>
            <w:r>
              <w:t>N</w:t>
            </w:r>
          </w:p>
        </w:tc>
        <w:tc>
          <w:tcPr>
            <w:tcW w:w="1155" w:type="dxa"/>
          </w:tcPr>
          <w:p>
            <w:pPr>
              <w:ind w:firstLine="420" w:firstLineChars="200"/>
            </w:pPr>
            <w:r>
              <w:rPr>
                <w:rFonts w:hint="eastAsia" w:cs="宋体"/>
              </w:rPr>
              <w:t>读</w:t>
            </w:r>
          </w:p>
        </w:tc>
        <w:tc>
          <w:tcPr>
            <w:tcW w:w="3150" w:type="dxa"/>
          </w:tcPr>
          <w:p>
            <w:pPr>
              <w:ind w:firstLine="630" w:firstLineChars="300"/>
            </w:pPr>
            <w:r>
              <w:t>5%*75%=3.8%</w:t>
            </w:r>
          </w:p>
        </w:tc>
        <w:tc>
          <w:tcPr>
            <w:tcW w:w="1155" w:type="dxa"/>
          </w:tcPr>
          <w:p>
            <w:pPr>
              <w:ind w:firstLine="420" w:firstLineChars="20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420" w:firstLineChars="200"/>
            </w:pPr>
            <w:r>
              <w:t>N</w:t>
            </w:r>
          </w:p>
        </w:tc>
        <w:tc>
          <w:tcPr>
            <w:tcW w:w="1155" w:type="dxa"/>
          </w:tcPr>
          <w:p>
            <w:pPr>
              <w:ind w:firstLine="420" w:firstLineChars="200"/>
            </w:pPr>
            <w:r>
              <w:rPr>
                <w:rFonts w:hint="eastAsia" w:cs="宋体"/>
              </w:rPr>
              <w:t>写</w:t>
            </w:r>
          </w:p>
        </w:tc>
        <w:tc>
          <w:tcPr>
            <w:tcW w:w="3150" w:type="dxa"/>
          </w:tcPr>
          <w:p>
            <w:pPr>
              <w:ind w:firstLine="630" w:firstLineChars="300"/>
            </w:pPr>
            <w:r>
              <w:t>5%*25%=1.3%</w:t>
            </w:r>
          </w:p>
        </w:tc>
        <w:tc>
          <w:tcPr>
            <w:tcW w:w="1155" w:type="dxa"/>
          </w:tcPr>
          <w:p>
            <w:pPr>
              <w:ind w:firstLine="420" w:firstLineChars="200"/>
            </w:pPr>
            <w:r>
              <w:t>3</w:t>
            </w:r>
          </w:p>
        </w:tc>
      </w:tr>
    </w:tbl>
    <w:p/>
    <w:p>
      <w:r>
        <w:rPr>
          <w:rFonts w:hint="eastAsia" w:cs="宋体"/>
        </w:rPr>
        <w:t>一次访存请求最后真正的平均访存次数</w:t>
      </w:r>
      <w:r>
        <w:t>=(71.3%*0)+(23.8%*1)+(3.8%*2)+(1.3%*3)</w:t>
      </w:r>
      <w:r>
        <w:rPr>
          <w:rFonts w:hint="eastAsia" w:cs="宋体"/>
        </w:rPr>
        <w:t>＝</w:t>
      </w:r>
      <w:r>
        <w:t>0.35</w:t>
      </w:r>
    </w:p>
    <w:p>
      <w:pPr>
        <w:ind w:firstLine="2730" w:firstLineChars="1300"/>
      </w:pPr>
      <w:r>
        <w:rPr>
          <w:rFonts w:hint="eastAsia" w:cs="宋体"/>
        </w:rPr>
        <w:t>已用带宽</w:t>
      </w:r>
      <w:r>
        <w:t>=0.35</w:t>
      </w:r>
      <w:r>
        <w:rPr>
          <w:rFonts w:hint="eastAsia" w:cs="宋体"/>
        </w:rPr>
        <w:t>×</w:t>
      </w:r>
      <w:r>
        <w:t>10</w:t>
      </w:r>
      <w:r>
        <w:rPr>
          <w:vertAlign w:val="superscript"/>
        </w:rPr>
        <w:t>9</w:t>
      </w:r>
      <w:r>
        <w:t xml:space="preserve">/10 </w:t>
      </w:r>
      <w:r>
        <w:rPr>
          <w:vertAlign w:val="superscript"/>
        </w:rPr>
        <w:t xml:space="preserve">9 </w:t>
      </w:r>
      <w:r>
        <w:t>=35.0%</w:t>
      </w:r>
    </w:p>
    <w:p>
      <w:pPr>
        <w:ind w:firstLine="420" w:firstLineChars="200"/>
      </w:pPr>
      <w:r>
        <w:rPr>
          <w:rFonts w:hint="eastAsia" w:cs="宋体"/>
        </w:rPr>
        <w:t>（</w:t>
      </w:r>
      <w:r>
        <w:t>2</w:t>
      </w:r>
      <w:r>
        <w:rPr>
          <w:rFonts w:hint="eastAsia" w:cs="宋体"/>
        </w:rPr>
        <w:t>）写回法</w:t>
      </w:r>
      <w:r>
        <w:t>cache</w:t>
      </w:r>
      <w:r>
        <w:rPr>
          <w:rFonts w:hint="eastAsia" w:cs="宋体"/>
        </w:rPr>
        <w:t>访问命中</w:t>
      </w:r>
      <w:r>
        <w:t>,</w:t>
      </w:r>
      <w:r>
        <w:rPr>
          <w:rFonts w:hint="eastAsia" w:cs="宋体"/>
        </w:rPr>
        <w:t>有两种情况：</w:t>
      </w:r>
    </w:p>
    <w:p>
      <w:pPr>
        <w:ind w:left="210" w:leftChars="100" w:firstLine="1260" w:firstLineChars="600"/>
      </w:pPr>
      <w:r>
        <w:rPr>
          <w:rFonts w:hint="eastAsia" w:cs="宋体"/>
        </w:rPr>
        <w:t>读命中，不访问主存；</w:t>
      </w:r>
    </w:p>
    <w:p>
      <w:pPr>
        <w:ind w:left="840" w:leftChars="400" w:firstLine="630" w:firstLineChars="300"/>
      </w:pPr>
      <w:r>
        <w:rPr>
          <w:rFonts w:hint="eastAsia" w:cs="宋体"/>
        </w:rPr>
        <w:t>写命中，不访问主存。采用写回法，只有当修改的</w:t>
      </w:r>
      <w:r>
        <w:t>cache</w:t>
      </w:r>
      <w:r>
        <w:rPr>
          <w:rFonts w:hint="eastAsia" w:cs="宋体"/>
        </w:rPr>
        <w:t>块被换出时，才写入主存；</w:t>
      </w:r>
    </w:p>
    <w:p>
      <w:pPr>
        <w:ind w:firstLine="420" w:firstLineChars="200"/>
      </w:pPr>
      <w:r>
        <w:rPr>
          <w:rFonts w:hint="eastAsia" w:cs="宋体"/>
        </w:rPr>
        <w:t>访问失效</w:t>
      </w:r>
      <w:r>
        <w:t>,</w:t>
      </w:r>
      <w:r>
        <w:rPr>
          <w:rFonts w:hint="eastAsia" w:cs="宋体"/>
        </w:rPr>
        <w:t>有一个块将被换出，这也有两种情况：</w:t>
      </w:r>
    </w:p>
    <w:p>
      <w:pPr>
        <w:ind w:left="210" w:leftChars="100" w:firstLine="630" w:firstLineChars="300"/>
      </w:pPr>
      <w:r>
        <w:rPr>
          <w:rFonts w:hint="eastAsia" w:cs="宋体"/>
        </w:rPr>
        <w:t>如果被替换的块没有修改过，将主存中的块调入</w:t>
      </w:r>
      <w:r>
        <w:t>cache</w:t>
      </w:r>
      <w:r>
        <w:rPr>
          <w:rFonts w:hint="eastAsia" w:cs="宋体"/>
        </w:rPr>
        <w:t>块中，访问主存两次；</w:t>
      </w:r>
    </w:p>
    <w:p>
      <w:pPr>
        <w:ind w:left="420" w:leftChars="200" w:firstLine="420" w:firstLineChars="200"/>
      </w:pPr>
      <w:r>
        <w:rPr>
          <w:rFonts w:hint="eastAsia" w:cs="宋体"/>
        </w:rPr>
        <w:t>如果被替换的块修改过，则首先将修改的块写入主存，需要访问主存两次；然后将主存中的块调入</w:t>
      </w:r>
      <w:r>
        <w:t>cache</w:t>
      </w:r>
      <w:r>
        <w:rPr>
          <w:rFonts w:hint="eastAsia" w:cs="宋体"/>
        </w:rPr>
        <w:t>块中，需要访问主存两次，共四次访问主存。</w:t>
      </w:r>
    </w:p>
    <w:tbl>
      <w:tblPr>
        <w:tblStyle w:val="7"/>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155"/>
        <w:gridCol w:w="315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r>
              <w:rPr>
                <w:rFonts w:hint="eastAsia" w:cs="宋体"/>
              </w:rPr>
              <w:t>访问命中</w:t>
            </w:r>
          </w:p>
        </w:tc>
        <w:tc>
          <w:tcPr>
            <w:tcW w:w="1155" w:type="dxa"/>
          </w:tcPr>
          <w:p>
            <w:r>
              <w:rPr>
                <w:rFonts w:hint="eastAsia" w:cs="宋体"/>
              </w:rPr>
              <w:t>块为脏</w:t>
            </w:r>
          </w:p>
        </w:tc>
        <w:tc>
          <w:tcPr>
            <w:tcW w:w="3150" w:type="dxa"/>
          </w:tcPr>
          <w:p>
            <w:pPr>
              <w:ind w:firstLine="1260" w:firstLineChars="600"/>
            </w:pPr>
            <w:r>
              <w:rPr>
                <w:rFonts w:hint="eastAsia" w:cs="宋体"/>
              </w:rPr>
              <w:t>频率</w:t>
            </w:r>
          </w:p>
        </w:tc>
        <w:tc>
          <w:tcPr>
            <w:tcW w:w="1155" w:type="dxa"/>
          </w:tcPr>
          <w:p>
            <w:r>
              <w:rPr>
                <w:rFonts w:hint="eastAsia" w:cs="宋体"/>
              </w:rPr>
              <w:t>访存次数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210" w:firstLineChars="100"/>
            </w:pPr>
            <w:r>
              <w:t>Y</w:t>
            </w:r>
          </w:p>
        </w:tc>
        <w:tc>
          <w:tcPr>
            <w:tcW w:w="1155" w:type="dxa"/>
          </w:tcPr>
          <w:p>
            <w:pPr>
              <w:ind w:firstLine="210" w:firstLineChars="100"/>
            </w:pPr>
            <w:r>
              <w:t>N</w:t>
            </w:r>
          </w:p>
        </w:tc>
        <w:tc>
          <w:tcPr>
            <w:tcW w:w="3150" w:type="dxa"/>
          </w:tcPr>
          <w:p>
            <w:pPr>
              <w:ind w:firstLine="420" w:firstLineChars="200"/>
            </w:pPr>
            <w:r>
              <w:t>95%*70%=66.5%</w:t>
            </w:r>
          </w:p>
        </w:tc>
        <w:tc>
          <w:tcPr>
            <w:tcW w:w="1155" w:type="dxa"/>
          </w:tcPr>
          <w:p>
            <w:pPr>
              <w:ind w:firstLine="210" w:firstLineChars="100"/>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210" w:firstLineChars="100"/>
            </w:pPr>
            <w:r>
              <w:t>Y</w:t>
            </w:r>
          </w:p>
        </w:tc>
        <w:tc>
          <w:tcPr>
            <w:tcW w:w="1155" w:type="dxa"/>
          </w:tcPr>
          <w:p>
            <w:pPr>
              <w:ind w:firstLine="210" w:firstLineChars="100"/>
            </w:pPr>
            <w:r>
              <w:t>Y</w:t>
            </w:r>
          </w:p>
        </w:tc>
        <w:tc>
          <w:tcPr>
            <w:tcW w:w="3150" w:type="dxa"/>
          </w:tcPr>
          <w:p>
            <w:pPr>
              <w:ind w:firstLine="420" w:firstLineChars="200"/>
            </w:pPr>
            <w:r>
              <w:t>95%*30%=28.5%</w:t>
            </w:r>
          </w:p>
        </w:tc>
        <w:tc>
          <w:tcPr>
            <w:tcW w:w="1155" w:type="dxa"/>
          </w:tcPr>
          <w:p>
            <w:pPr>
              <w:ind w:firstLine="210" w:firstLineChars="100"/>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8" w:type="dxa"/>
          </w:tcPr>
          <w:p>
            <w:pPr>
              <w:ind w:firstLine="210" w:firstLineChars="100"/>
            </w:pPr>
            <w:r>
              <w:t>N</w:t>
            </w:r>
          </w:p>
        </w:tc>
        <w:tc>
          <w:tcPr>
            <w:tcW w:w="1155" w:type="dxa"/>
          </w:tcPr>
          <w:p>
            <w:pPr>
              <w:ind w:firstLine="210" w:firstLineChars="100"/>
            </w:pPr>
            <w:r>
              <w:t>N</w:t>
            </w:r>
          </w:p>
        </w:tc>
        <w:tc>
          <w:tcPr>
            <w:tcW w:w="3150" w:type="dxa"/>
          </w:tcPr>
          <w:p>
            <w:pPr>
              <w:ind w:firstLine="420" w:firstLineChars="200"/>
            </w:pPr>
            <w:r>
              <w:t>5%*70%=3.5%</w:t>
            </w:r>
          </w:p>
        </w:tc>
        <w:tc>
          <w:tcPr>
            <w:tcW w:w="1155" w:type="dxa"/>
          </w:tcPr>
          <w:p>
            <w:pPr>
              <w:ind w:firstLine="210" w:firstLineChars="10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ind w:firstLine="210" w:firstLineChars="100"/>
            </w:pPr>
            <w:r>
              <w:t>N</w:t>
            </w:r>
          </w:p>
        </w:tc>
        <w:tc>
          <w:tcPr>
            <w:tcW w:w="1155" w:type="dxa"/>
          </w:tcPr>
          <w:p>
            <w:pPr>
              <w:ind w:firstLine="210" w:firstLineChars="100"/>
            </w:pPr>
            <w:r>
              <w:t>Y</w:t>
            </w:r>
          </w:p>
        </w:tc>
        <w:tc>
          <w:tcPr>
            <w:tcW w:w="3150" w:type="dxa"/>
          </w:tcPr>
          <w:p>
            <w:pPr>
              <w:ind w:firstLine="420" w:firstLineChars="200"/>
            </w:pPr>
            <w:r>
              <w:t>5%*30%=1.5%</w:t>
            </w:r>
          </w:p>
        </w:tc>
        <w:tc>
          <w:tcPr>
            <w:tcW w:w="1155" w:type="dxa"/>
          </w:tcPr>
          <w:p>
            <w:pPr>
              <w:ind w:firstLine="210" w:firstLineChars="100"/>
            </w:pPr>
            <w:r>
              <w:t>4</w:t>
            </w:r>
          </w:p>
        </w:tc>
      </w:tr>
    </w:tbl>
    <w:p>
      <w:r>
        <w:rPr>
          <w:rFonts w:hint="eastAsia" w:cs="宋体"/>
        </w:rPr>
        <w:t>所以：</w:t>
      </w:r>
    </w:p>
    <w:p>
      <w:r>
        <w:rPr>
          <w:rFonts w:hint="eastAsia" w:cs="宋体"/>
        </w:rPr>
        <w:t>一次访存请求最后真正的平均访存次数</w:t>
      </w:r>
      <w:r>
        <w:t>=66.5</w:t>
      </w:r>
      <w:r>
        <w:rPr>
          <w:rFonts w:hint="eastAsia" w:cs="宋体"/>
        </w:rPr>
        <w:t>％</w:t>
      </w:r>
      <w:r>
        <w:t>*0</w:t>
      </w:r>
      <w:r>
        <w:rPr>
          <w:rFonts w:hint="eastAsia" w:cs="宋体"/>
        </w:rPr>
        <w:t>＋</w:t>
      </w:r>
      <w:r>
        <w:t>28.5%*0+3.5%*2+1.5%*4=0.13</w:t>
      </w:r>
    </w:p>
    <w:p>
      <w:pPr>
        <w:ind w:firstLine="2730" w:firstLineChars="1300"/>
        <w:rPr>
          <w:color w:val="000000"/>
        </w:rPr>
      </w:pPr>
      <w:r>
        <w:rPr>
          <w:rFonts w:hint="eastAsia" w:cs="宋体"/>
        </w:rPr>
        <w:t>已用带宽＝</w:t>
      </w:r>
      <w:r>
        <w:t>0.13</w:t>
      </w:r>
      <w:r>
        <w:rPr>
          <w:rFonts w:hint="eastAsia" w:cs="宋体"/>
        </w:rPr>
        <w:t>×</w:t>
      </w:r>
      <w:r>
        <w:t>10</w:t>
      </w:r>
      <w:r>
        <w:rPr>
          <w:vertAlign w:val="superscript"/>
        </w:rPr>
        <w:t xml:space="preserve"> 9</w:t>
      </w:r>
      <w:r>
        <w:t>/10</w:t>
      </w:r>
      <w:r>
        <w:rPr>
          <w:vertAlign w:val="superscript"/>
        </w:rPr>
        <w:t xml:space="preserve"> 9</w:t>
      </w:r>
      <w:r>
        <w:rPr>
          <w:rFonts w:hint="eastAsia" w:cs="宋体"/>
        </w:rPr>
        <w:t>＝</w:t>
      </w:r>
      <w:r>
        <w:t>13%</w:t>
      </w:r>
    </w:p>
    <w:p>
      <w:pPr>
        <w:spacing w:line="312" w:lineRule="exact"/>
        <w:rPr>
          <w:sz w:val="28"/>
          <w:szCs w:val="28"/>
        </w:rPr>
      </w:pPr>
      <w:r>
        <w:rPr>
          <w:sz w:val="28"/>
          <w:szCs w:val="28"/>
        </w:rPr>
        <w:t xml:space="preserve">15. </w:t>
      </w:r>
      <w:r>
        <w:rPr>
          <w:rFonts w:hint="eastAsia" w:cs="宋体"/>
          <w:sz w:val="28"/>
          <w:szCs w:val="28"/>
        </w:rPr>
        <w:t>降低</w:t>
      </w:r>
      <w:r>
        <w:rPr>
          <w:sz w:val="28"/>
          <w:szCs w:val="28"/>
        </w:rPr>
        <w:t>Cache</w:t>
      </w:r>
      <w:r>
        <w:rPr>
          <w:rFonts w:hint="eastAsia" w:cs="宋体"/>
          <w:sz w:val="28"/>
          <w:szCs w:val="28"/>
        </w:rPr>
        <w:t>失效率有哪几种方法？简述其基本思想。</w:t>
      </w:r>
    </w:p>
    <w:p>
      <w:pPr>
        <w:ind w:firstLine="281" w:firstLineChars="100"/>
        <w:rPr>
          <w:b/>
          <w:bCs/>
          <w:sz w:val="28"/>
          <w:szCs w:val="28"/>
        </w:rPr>
      </w:pPr>
      <w:r>
        <w:rPr>
          <w:rFonts w:hint="eastAsia" w:cs="宋体"/>
          <w:b/>
          <w:bCs/>
          <w:sz w:val="28"/>
          <w:szCs w:val="28"/>
        </w:rPr>
        <w:t>参考答案：</w:t>
      </w:r>
    </w:p>
    <w:p>
      <w:pPr>
        <w:ind w:left="323" w:leftChars="154" w:firstLine="420" w:firstLineChars="200"/>
      </w:pPr>
      <w:r>
        <w:rPr>
          <w:rFonts w:hint="eastAsia" w:cs="宋体"/>
        </w:rPr>
        <w:t>答：常用的降低</w:t>
      </w:r>
      <w:r>
        <w:t>Cache</w:t>
      </w:r>
      <w:r>
        <w:rPr>
          <w:rFonts w:hint="eastAsia" w:cs="宋体"/>
        </w:rPr>
        <w:t>失效率的方法有下面几种：</w:t>
      </w:r>
    </w:p>
    <w:p>
      <w:pPr>
        <w:numPr>
          <w:ilvl w:val="0"/>
          <w:numId w:val="9"/>
        </w:numPr>
        <w:tabs>
          <w:tab w:val="left" w:pos="142"/>
          <w:tab w:val="left" w:pos="993"/>
          <w:tab w:val="clear" w:pos="852"/>
        </w:tabs>
        <w:ind w:left="0" w:firstLine="426"/>
      </w:pPr>
      <w:r>
        <w:rPr>
          <w:rFonts w:hint="eastAsia" w:cs="宋体"/>
        </w:rPr>
        <w:t>增加</w:t>
      </w:r>
      <w:r>
        <w:t>Cache</w:t>
      </w:r>
      <w:r>
        <w:rPr>
          <w:rFonts w:hint="eastAsia" w:cs="宋体"/>
        </w:rPr>
        <w:t>块大小。增加块大小利用了程序的空间局部性。</w:t>
      </w:r>
    </w:p>
    <w:p>
      <w:pPr>
        <w:numPr>
          <w:ilvl w:val="0"/>
          <w:numId w:val="9"/>
        </w:numPr>
        <w:tabs>
          <w:tab w:val="left" w:pos="142"/>
          <w:tab w:val="left" w:pos="993"/>
          <w:tab w:val="clear" w:pos="852"/>
        </w:tabs>
        <w:ind w:left="0" w:firstLine="426"/>
      </w:pPr>
      <w:r>
        <w:rPr>
          <w:rFonts w:hint="eastAsia" w:cs="宋体"/>
        </w:rPr>
        <w:t>增加</w:t>
      </w:r>
      <w:r>
        <w:t>Cache</w:t>
      </w:r>
      <w:r>
        <w:rPr>
          <w:rFonts w:hint="eastAsia" w:cs="宋体"/>
        </w:rPr>
        <w:t>的容量。</w:t>
      </w:r>
    </w:p>
    <w:p>
      <w:pPr>
        <w:numPr>
          <w:ilvl w:val="0"/>
          <w:numId w:val="9"/>
        </w:numPr>
        <w:tabs>
          <w:tab w:val="left" w:pos="142"/>
          <w:tab w:val="left" w:pos="993"/>
          <w:tab w:val="clear" w:pos="852"/>
        </w:tabs>
        <w:ind w:left="0" w:firstLine="426"/>
      </w:pPr>
      <w:r>
        <w:rPr>
          <w:rFonts w:hint="eastAsia" w:cs="宋体"/>
        </w:rPr>
        <w:t>提高相联度，降低冲突失效。</w:t>
      </w:r>
    </w:p>
    <w:p>
      <w:pPr>
        <w:numPr>
          <w:ilvl w:val="0"/>
          <w:numId w:val="9"/>
        </w:numPr>
        <w:tabs>
          <w:tab w:val="left" w:pos="142"/>
          <w:tab w:val="left" w:pos="993"/>
          <w:tab w:val="clear" w:pos="852"/>
        </w:tabs>
        <w:ind w:left="0" w:firstLine="426"/>
      </w:pPr>
      <w:r>
        <w:rPr>
          <w:rFonts w:hint="eastAsia" w:cs="宋体"/>
        </w:rPr>
        <w:t>伪相联</w:t>
      </w:r>
      <w:r>
        <w:t>Cache</w:t>
      </w:r>
      <w:r>
        <w:rPr>
          <w:rFonts w:hint="eastAsia" w:cs="宋体"/>
        </w:rPr>
        <w:t>，降低冲突失效。</w:t>
      </w:r>
      <w:r>
        <w:rPr>
          <w:rFonts w:hint="eastAsia" w:cs="宋体"/>
          <w:color w:val="000000"/>
          <w:lang w:val="sv-SE"/>
        </w:rPr>
        <w:t>当对</w:t>
      </w:r>
      <w:r>
        <w:rPr>
          <w:rFonts w:hint="eastAsia" w:cs="宋体"/>
          <w:color w:val="000000"/>
        </w:rPr>
        <w:t>伪相联</w:t>
      </w:r>
      <w:r>
        <w:rPr>
          <w:color w:val="000000"/>
        </w:rPr>
        <w:t>Cache</w:t>
      </w:r>
      <w:r>
        <w:rPr>
          <w:rFonts w:hint="eastAsia" w:cs="宋体"/>
          <w:color w:val="000000"/>
        </w:rPr>
        <w:t>进行访问时，首先是按与直接映象相同的方式进行访问。如果命中，则从相应的块中取出所访问的数据，送给</w:t>
      </w:r>
      <w:r>
        <w:rPr>
          <w:color w:val="000000"/>
        </w:rPr>
        <w:t>CPU</w:t>
      </w:r>
      <w:r>
        <w:rPr>
          <w:rFonts w:hint="eastAsia" w:cs="宋体"/>
          <w:color w:val="000000"/>
        </w:rPr>
        <w:t>，访问结束。如果不命中，就将索引字段的最高位取反，然后按照新索引去寻找</w:t>
      </w:r>
      <w:r>
        <w:rPr>
          <w:color w:val="000000"/>
        </w:rPr>
        <w:t>“</w:t>
      </w:r>
      <w:r>
        <w:rPr>
          <w:rFonts w:hint="eastAsia" w:cs="宋体"/>
          <w:color w:val="000000"/>
        </w:rPr>
        <w:t>伪相联组</w:t>
      </w:r>
      <w:r>
        <w:rPr>
          <w:color w:val="000000"/>
        </w:rPr>
        <w:t>”</w:t>
      </w:r>
      <w:r>
        <w:rPr>
          <w:rFonts w:hint="eastAsia" w:cs="宋体"/>
          <w:color w:val="000000"/>
        </w:rPr>
        <w:t>中的对应块。如果这一块的标识匹配，则称发生了</w:t>
      </w:r>
      <w:r>
        <w:rPr>
          <w:color w:val="000000"/>
        </w:rPr>
        <w:t>“</w:t>
      </w:r>
      <w:r>
        <w:rPr>
          <w:rFonts w:hint="eastAsia" w:cs="宋体"/>
          <w:color w:val="000000"/>
        </w:rPr>
        <w:t>伪命中</w:t>
      </w:r>
      <w:r>
        <w:rPr>
          <w:color w:val="000000"/>
        </w:rPr>
        <w:t>”</w:t>
      </w:r>
      <w:r>
        <w:rPr>
          <w:rFonts w:hint="eastAsia" w:cs="宋体"/>
          <w:color w:val="000000"/>
        </w:rPr>
        <w:t>。否则，就访问下一级存储器。</w:t>
      </w:r>
    </w:p>
    <w:p>
      <w:pPr>
        <w:numPr>
          <w:ilvl w:val="0"/>
          <w:numId w:val="9"/>
        </w:numPr>
        <w:tabs>
          <w:tab w:val="left" w:pos="142"/>
          <w:tab w:val="left" w:pos="993"/>
          <w:tab w:val="clear" w:pos="852"/>
        </w:tabs>
        <w:ind w:left="0" w:firstLine="426"/>
      </w:pPr>
      <w:r>
        <w:rPr>
          <w:rFonts w:hint="eastAsia" w:cs="宋体"/>
        </w:rPr>
        <w:t>硬件预取技术。在处理器提出访问请求前预取指令和数据。</w:t>
      </w:r>
    </w:p>
    <w:p>
      <w:pPr>
        <w:numPr>
          <w:ilvl w:val="0"/>
          <w:numId w:val="9"/>
        </w:numPr>
        <w:tabs>
          <w:tab w:val="left" w:pos="142"/>
          <w:tab w:val="left" w:pos="993"/>
          <w:tab w:val="clear" w:pos="852"/>
        </w:tabs>
        <w:ind w:left="0" w:firstLine="426"/>
      </w:pPr>
      <w:r>
        <w:rPr>
          <w:rFonts w:hint="eastAsia" w:cs="宋体"/>
        </w:rPr>
        <w:t>由编译器控制的预取，硬件预取的替代方法，在编译时加入预取的指令，在数据被用到之前发出预取请求。</w:t>
      </w:r>
    </w:p>
    <w:p>
      <w:pPr>
        <w:numPr>
          <w:ilvl w:val="0"/>
          <w:numId w:val="9"/>
        </w:numPr>
        <w:tabs>
          <w:tab w:val="left" w:pos="142"/>
          <w:tab w:val="left" w:pos="993"/>
          <w:tab w:val="clear" w:pos="852"/>
        </w:tabs>
        <w:ind w:left="0" w:firstLine="426"/>
      </w:pPr>
      <w:r>
        <w:rPr>
          <w:rFonts w:hint="eastAsia" w:cs="宋体"/>
        </w:rPr>
        <w:t>编译器优化，通过对软件的优化来降低失效率。</w:t>
      </w:r>
    </w:p>
    <w:p>
      <w:pPr>
        <w:numPr>
          <w:ilvl w:val="0"/>
          <w:numId w:val="9"/>
        </w:numPr>
        <w:tabs>
          <w:tab w:val="left" w:pos="142"/>
          <w:tab w:val="left" w:pos="993"/>
          <w:tab w:val="clear" w:pos="852"/>
        </w:tabs>
        <w:ind w:left="0" w:firstLine="426"/>
      </w:pPr>
      <w:r>
        <w:rPr>
          <w:rFonts w:hint="eastAsia" w:cs="宋体"/>
        </w:rPr>
        <w:t>“牺牲”</w:t>
      </w:r>
      <w:r>
        <w:t>Cache</w:t>
      </w:r>
      <w:r>
        <w:rPr>
          <w:rFonts w:hint="eastAsia" w:cs="宋体"/>
        </w:rPr>
        <w:t>。</w:t>
      </w:r>
      <w:r>
        <w:rPr>
          <w:rFonts w:hint="eastAsia" w:cs="宋体"/>
          <w:color w:val="000000"/>
        </w:rPr>
        <w:t>在</w:t>
      </w:r>
      <w:r>
        <w:rPr>
          <w:color w:val="000000"/>
        </w:rPr>
        <w:t>Cache</w:t>
      </w:r>
      <w:r>
        <w:rPr>
          <w:rFonts w:hint="eastAsia" w:cs="宋体"/>
          <w:color w:val="000000"/>
        </w:rPr>
        <w:t>和其下一级存储器的数据通路之间增设一个全相联的小</w:t>
      </w:r>
      <w:r>
        <w:rPr>
          <w:color w:val="000000"/>
        </w:rPr>
        <w:t>Cache</w:t>
      </w:r>
      <w:r>
        <w:rPr>
          <w:rFonts w:hint="eastAsia" w:cs="宋体"/>
          <w:color w:val="000000"/>
        </w:rPr>
        <w:t>，存放因冲突而被替换出去的那些块。每当发生不命中时，在访问下一级存储器之前，先检查“牺牲”</w:t>
      </w:r>
      <w:r>
        <w:rPr>
          <w:color w:val="000000"/>
        </w:rPr>
        <w:t>Cache</w:t>
      </w:r>
      <w:r>
        <w:rPr>
          <w:rFonts w:hint="eastAsia" w:cs="宋体"/>
          <w:color w:val="000000"/>
        </w:rPr>
        <w:t>中是否含有所需的块。如果有，就将该块与</w:t>
      </w:r>
      <w:r>
        <w:rPr>
          <w:color w:val="000000"/>
        </w:rPr>
        <w:t>Cache</w:t>
      </w:r>
      <w:r>
        <w:rPr>
          <w:rFonts w:hint="eastAsia" w:cs="宋体"/>
          <w:color w:val="000000"/>
        </w:rPr>
        <w:t>中某个块做交换，把所需的块从“牺牲”</w:t>
      </w:r>
      <w:r>
        <w:rPr>
          <w:color w:val="000000"/>
        </w:rPr>
        <w:t xml:space="preserve">Cache </w:t>
      </w:r>
      <w:r>
        <w:rPr>
          <w:rFonts w:hint="eastAsia" w:cs="宋体"/>
          <w:color w:val="000000"/>
        </w:rPr>
        <w:t>调入</w:t>
      </w:r>
      <w:r>
        <w:rPr>
          <w:color w:val="000000"/>
        </w:rPr>
        <w:t>Cache</w:t>
      </w:r>
      <w:r>
        <w:rPr>
          <w:rFonts w:hint="eastAsia" w:cs="宋体"/>
          <w:color w:val="000000"/>
        </w:rPr>
        <w:t>。</w:t>
      </w: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bCs/>
        </w:rPr>
      </w:pPr>
      <w:r>
        <w:rPr>
          <w:rFonts w:hint="eastAsia"/>
        </w:rPr>
        <w:t>16.</w:t>
      </w:r>
      <w:r>
        <w:rPr>
          <w:rFonts w:hint="eastAsia"/>
          <w:bCs/>
        </w:rPr>
        <w:t>假设Cache失效开销为50个时钟周期，当不考虑存储器停顿时，所有指令的执行时间都是2.0个时钟周期， Cache的失效率为2%，平均每条指令访存1.33次。试分析Cache对性能的影响。</w:t>
      </w:r>
    </w:p>
    <w:p>
      <w:pPr>
        <w:tabs>
          <w:tab w:val="left" w:pos="360"/>
        </w:tabs>
        <w:spacing w:line="400" w:lineRule="exact"/>
      </w:pPr>
      <w:r>
        <w:drawing>
          <wp:anchor distT="0" distB="0" distL="114300" distR="114300" simplePos="0" relativeHeight="251663360" behindDoc="0" locked="0" layoutInCell="1" allowOverlap="1">
            <wp:simplePos x="0" y="0"/>
            <wp:positionH relativeFrom="column">
              <wp:posOffset>615950</wp:posOffset>
            </wp:positionH>
            <wp:positionV relativeFrom="paragraph">
              <wp:posOffset>53975</wp:posOffset>
            </wp:positionV>
            <wp:extent cx="3441065" cy="2190750"/>
            <wp:effectExtent l="0" t="0" r="6985" b="0"/>
            <wp:wrapSquare wrapText="bothSides"/>
            <wp:docPr id="31" name="图片 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true"/>
                    </pic:cNvPicPr>
                  </pic:nvPicPr>
                  <pic:blipFill>
                    <a:blip r:embed="rId56">
                      <a:extLst>
                        <a:ext uri="{28A0092B-C50C-407E-A947-70E740481C1C}">
                          <a14:useLocalDpi xmlns:a14="http://schemas.microsoft.com/office/drawing/2010/main" val="false"/>
                        </a:ext>
                      </a:extLst>
                    </a:blip>
                    <a:stretch>
                      <a:fillRect/>
                    </a:stretch>
                  </pic:blipFill>
                  <pic:spPr>
                    <a:xfrm>
                      <a:off x="0" y="0"/>
                      <a:ext cx="3441065" cy="2190750"/>
                    </a:xfrm>
                    <a:prstGeom prst="rect">
                      <a:avLst/>
                    </a:prstGeom>
                  </pic:spPr>
                </pic:pic>
              </a:graphicData>
            </a:graphic>
          </wp:anchor>
        </w:drawing>
      </w:r>
      <w:r>
        <w:rPr>
          <w:rFonts w:hint="eastAsia"/>
          <w:bCs/>
        </w:rPr>
        <w:t>解：</w:t>
      </w:r>
    </w:p>
    <w:p>
      <w:pPr>
        <w:tabs>
          <w:tab w:val="left" w:pos="360"/>
        </w:tabs>
        <w:spacing w:line="400" w:lineRule="exact"/>
      </w:pPr>
      <w:r>
        <w:rPr>
          <w:rFonts w:hint="eastAsia"/>
        </w:rPr>
        <w:t xml:space="preserve">   </w:t>
      </w: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rPr>
          <w:rFonts w:hint="eastAsia"/>
        </w:rPr>
      </w:pPr>
    </w:p>
    <w:p>
      <w:pPr>
        <w:tabs>
          <w:tab w:val="left" w:pos="360"/>
        </w:tabs>
        <w:spacing w:line="400" w:lineRule="exact"/>
      </w:pPr>
      <w:r>
        <w:rPr>
          <w:rFonts w:hint="eastAsia"/>
        </w:rPr>
        <w:t xml:space="preserve">       </w:t>
      </w:r>
      <w:r>
        <w:rPr>
          <w:rFonts w:hint="eastAsia"/>
          <w:bCs/>
        </w:rPr>
        <w:t>CPU时间也增加为原来的1.67倍。但若不采用Cache,则：</w:t>
      </w:r>
    </w:p>
    <w:p>
      <w:pPr>
        <w:tabs>
          <w:tab w:val="left" w:pos="360"/>
        </w:tabs>
        <w:spacing w:line="400" w:lineRule="exact"/>
      </w:pPr>
      <w:r>
        <w:rPr>
          <w:rFonts w:hint="eastAsia"/>
          <w:bCs/>
        </w:rPr>
        <w:t xml:space="preserve">  </w:t>
      </w:r>
      <w:r>
        <w:rPr>
          <w:rFonts w:hint="eastAsia"/>
          <w:bCs/>
          <w:i/>
          <w:iCs/>
        </w:rPr>
        <w:t>CPI</w:t>
      </w:r>
      <w:r>
        <w:rPr>
          <w:rFonts w:hint="eastAsia"/>
          <w:bCs/>
        </w:rPr>
        <w:t>＝2.0+50×1.33＝68.5</w:t>
      </w:r>
    </w:p>
    <w:p>
      <w:pPr>
        <w:tabs>
          <w:tab w:val="left" w:pos="360"/>
        </w:tabs>
        <w:spacing w:line="400" w:lineRule="exact"/>
      </w:pPr>
      <w:r>
        <w:rPr>
          <w:rFonts w:hint="eastAsia"/>
        </w:rPr>
        <w:t>17.</w:t>
      </w:r>
      <w:r>
        <w:rPr>
          <w:rFonts w:hint="eastAsia"/>
          <w:bCs/>
        </w:rPr>
        <w:t xml:space="preserve">  考虑两种不同组织结构的Cache：直接映象Cache和两路组相联Cache，试问它们对CPU的性能有何影响？先求平均访存时间，然后再计算CPU性能。分析时请用以下假设：</w:t>
      </w:r>
    </w:p>
    <w:p>
      <w:pPr>
        <w:tabs>
          <w:tab w:val="left" w:pos="360"/>
        </w:tabs>
        <w:spacing w:line="400" w:lineRule="exact"/>
      </w:pPr>
      <w:r>
        <w:rPr>
          <w:rFonts w:hint="eastAsia"/>
          <w:bCs/>
        </w:rPr>
        <w:t xml:space="preserve">    ⑴ 理想Cache(命中率为100％)情况下的CPI为2.0，时钟周期为2ns，平均每条指令</w:t>
      </w:r>
      <w:r>
        <w:rPr>
          <w:rFonts w:hint="eastAsia"/>
          <w:bCs/>
        </w:rPr>
        <w:br w:type="textWrapping"/>
      </w:r>
      <w:r>
        <w:rPr>
          <w:rFonts w:hint="eastAsia"/>
          <w:bCs/>
        </w:rPr>
        <w:t xml:space="preserve">       访存1.3次。</w:t>
      </w:r>
    </w:p>
    <w:p>
      <w:pPr>
        <w:tabs>
          <w:tab w:val="left" w:pos="360"/>
        </w:tabs>
        <w:spacing w:line="400" w:lineRule="exact"/>
      </w:pPr>
      <w:r>
        <w:rPr>
          <w:rFonts w:hint="eastAsia"/>
          <w:bCs/>
        </w:rPr>
        <w:t xml:space="preserve">    ⑵ 两种Cache容量均为64KB，块大小都是32 字节。</w:t>
      </w:r>
    </w:p>
    <w:p>
      <w:pPr>
        <w:tabs>
          <w:tab w:val="left" w:pos="360"/>
        </w:tabs>
        <w:spacing w:line="400" w:lineRule="exact"/>
        <w:ind w:left="735" w:hanging="735" w:hangingChars="350"/>
      </w:pPr>
      <w:r>
        <w:rPr>
          <w:rFonts w:hint="eastAsia"/>
        </w:rPr>
        <w:t xml:space="preserve">    </w:t>
      </w:r>
      <w:r>
        <w:rPr>
          <w:rFonts w:hint="eastAsia"/>
          <w:bCs/>
        </w:rPr>
        <w:t xml:space="preserve">⑶ 图5.10说明，在组相联Cache中，我们必须增加一个多路选择器，用于根据标识匹配结果从相应组的块中选择所需的数据。因为CPU 的速度直接与Cache命中的速度紧密相关,所以对于组相联Cache，由于多路选择器的存在而使CPU的时钟周期增加到原来的1.10倍。 </w:t>
      </w:r>
    </w:p>
    <w:p>
      <w:pPr>
        <w:tabs>
          <w:tab w:val="left" w:pos="360"/>
        </w:tabs>
        <w:spacing w:line="400" w:lineRule="exact"/>
      </w:pPr>
      <w:r>
        <w:rPr>
          <w:rFonts w:hint="eastAsia"/>
          <w:bCs/>
        </w:rPr>
        <w:t xml:space="preserve">    ⑷ 这两种结构Cache的失效开销都是70ns。在实际应用中，应取整为整数个时钟周期。 </w:t>
      </w:r>
    </w:p>
    <w:p>
      <w:pPr>
        <w:tabs>
          <w:tab w:val="left" w:pos="360"/>
        </w:tabs>
        <w:spacing w:line="400" w:lineRule="exact"/>
        <w:ind w:left="720" w:hanging="720" w:hangingChars="343"/>
        <w:rPr>
          <w:rFonts w:hint="eastAsia"/>
          <w:bCs/>
        </w:rPr>
      </w:pPr>
      <w:r>
        <w:rPr>
          <w:rFonts w:hint="eastAsia"/>
          <w:bCs/>
        </w:rPr>
        <w:t xml:space="preserve">    ⑸ 命中时间为1个时钟周期，64KB直接映象Cache的失效率为1.4%，相同容量的两路组相联Cache的失效率为1.0%。</w:t>
      </w:r>
    </w:p>
    <w:p>
      <w:pPr>
        <w:tabs>
          <w:tab w:val="left" w:pos="360"/>
        </w:tabs>
        <w:spacing w:line="400" w:lineRule="exact"/>
        <w:ind w:left="720" w:hanging="720" w:hangingChars="343"/>
        <w:rPr>
          <w:rFonts w:hint="eastAsia"/>
          <w:bCs/>
        </w:rPr>
      </w:pPr>
      <w:r>
        <w:drawing>
          <wp:anchor distT="0" distB="0" distL="114300" distR="114300" simplePos="0" relativeHeight="251664384" behindDoc="0" locked="0" layoutInCell="1" allowOverlap="1">
            <wp:simplePos x="0" y="0"/>
            <wp:positionH relativeFrom="column">
              <wp:posOffset>381000</wp:posOffset>
            </wp:positionH>
            <wp:positionV relativeFrom="paragraph">
              <wp:posOffset>120650</wp:posOffset>
            </wp:positionV>
            <wp:extent cx="4606290" cy="2781300"/>
            <wp:effectExtent l="0" t="0" r="3810" b="0"/>
            <wp:wrapSquare wrapText="bothSides"/>
            <wp:docPr id="32" name="图片 3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true"/>
                    </pic:cNvPicPr>
                  </pic:nvPicPr>
                  <pic:blipFill>
                    <a:blip r:embed="rId57">
                      <a:extLst>
                        <a:ext uri="{28A0092B-C50C-407E-A947-70E740481C1C}">
                          <a14:useLocalDpi xmlns:a14="http://schemas.microsoft.com/office/drawing/2010/main" val="false"/>
                        </a:ext>
                      </a:extLst>
                    </a:blip>
                    <a:stretch>
                      <a:fillRect/>
                    </a:stretch>
                  </pic:blipFill>
                  <pic:spPr>
                    <a:xfrm>
                      <a:off x="0" y="0"/>
                      <a:ext cx="4606290" cy="2781300"/>
                    </a:xfrm>
                    <a:prstGeom prst="rect">
                      <a:avLst/>
                    </a:prstGeom>
                  </pic:spPr>
                </pic:pic>
              </a:graphicData>
            </a:graphic>
          </wp:anchor>
        </w:drawing>
      </w:r>
    </w:p>
    <w:p>
      <w:pPr>
        <w:tabs>
          <w:tab w:val="left" w:pos="360"/>
        </w:tabs>
        <w:spacing w:line="400" w:lineRule="exact"/>
        <w:ind w:left="720" w:hanging="720" w:hangingChars="343"/>
        <w:rPr>
          <w:rFonts w:hint="eastAsia"/>
          <w:bCs/>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r>
        <w:drawing>
          <wp:anchor distT="0" distB="0" distL="114300" distR="114300" simplePos="0" relativeHeight="251665408" behindDoc="0" locked="0" layoutInCell="1" allowOverlap="1">
            <wp:simplePos x="0" y="0"/>
            <wp:positionH relativeFrom="column">
              <wp:posOffset>364490</wp:posOffset>
            </wp:positionH>
            <wp:positionV relativeFrom="paragraph">
              <wp:posOffset>161925</wp:posOffset>
            </wp:positionV>
            <wp:extent cx="4273550" cy="2619375"/>
            <wp:effectExtent l="0" t="0" r="0" b="9525"/>
            <wp:wrapSquare wrapText="bothSides"/>
            <wp:docPr id="33" name="图片 3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true"/>
                    </pic:cNvPicPr>
                  </pic:nvPicPr>
                  <pic:blipFill>
                    <a:blip r:embed="rId58">
                      <a:extLst>
                        <a:ext uri="{28A0092B-C50C-407E-A947-70E740481C1C}">
                          <a14:useLocalDpi xmlns:a14="http://schemas.microsoft.com/office/drawing/2010/main" val="false"/>
                        </a:ext>
                      </a:extLst>
                    </a:blip>
                    <a:stretch>
                      <a:fillRect/>
                    </a:stretch>
                  </pic:blipFill>
                  <pic:spPr>
                    <a:xfrm>
                      <a:off x="0" y="0"/>
                      <a:ext cx="4273550" cy="2619375"/>
                    </a:xfrm>
                    <a:prstGeom prst="rect">
                      <a:avLst/>
                    </a:prstGeom>
                  </pic:spPr>
                </pic:pic>
              </a:graphicData>
            </a:graphic>
          </wp:anchor>
        </w:drawing>
      </w: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ind w:left="720" w:hanging="720" w:hangingChars="343"/>
        <w:rPr>
          <w:rFonts w:hint="eastAsia"/>
        </w:rPr>
      </w:pPr>
    </w:p>
    <w:p>
      <w:pPr>
        <w:tabs>
          <w:tab w:val="left" w:pos="360"/>
        </w:tabs>
        <w:spacing w:line="400" w:lineRule="exact"/>
        <w:rPr>
          <w:rFonts w:hint="eastAsia"/>
          <w:bCs/>
        </w:rPr>
      </w:pPr>
      <w:r>
        <w:rPr>
          <w:rFonts w:hint="eastAsia"/>
        </w:rPr>
        <w:t xml:space="preserve">18. </w:t>
      </w:r>
      <w:r>
        <w:rPr>
          <w:rFonts w:hint="eastAsia"/>
          <w:bCs/>
        </w:rPr>
        <w:t>假设一台计算机的I/O处理占10％，当其CPU性能改进，而I/O性能保持不变时，系统总体性能会出现什么变化？</w:t>
      </w:r>
    </w:p>
    <w:p>
      <w:pPr>
        <w:numPr>
          <w:ilvl w:val="0"/>
          <w:numId w:val="10"/>
        </w:numPr>
        <w:tabs>
          <w:tab w:val="left" w:pos="360"/>
        </w:tabs>
        <w:spacing w:line="400" w:lineRule="exact"/>
      </w:pPr>
      <w:r>
        <w:rPr>
          <w:rFonts w:hint="eastAsia"/>
          <w:bCs/>
        </w:rPr>
        <w:t>如果CPU的性能提高10倍</w:t>
      </w:r>
    </w:p>
    <w:p>
      <w:pPr>
        <w:numPr>
          <w:ilvl w:val="0"/>
          <w:numId w:val="10"/>
        </w:numPr>
        <w:tabs>
          <w:tab w:val="left" w:pos="360"/>
        </w:tabs>
        <w:spacing w:line="400" w:lineRule="exact"/>
      </w:pPr>
      <w:r>
        <w:rPr>
          <w:rFonts w:hint="eastAsia"/>
          <w:bCs/>
        </w:rPr>
        <w:t xml:space="preserve"> 如果CPU的性能提高100倍</w:t>
      </w:r>
    </w:p>
    <w:p>
      <w:pPr>
        <w:spacing w:line="400" w:lineRule="exact"/>
        <w:ind w:left="360"/>
      </w:pPr>
      <w:r>
        <w:rPr>
          <w:rFonts w:hint="eastAsia"/>
          <w:bCs/>
        </w:rPr>
        <w:t>解：假设原来的程序执行时间为1个单位时间。如果CPU的性能提高10倍，程序的计算（包含I/O处理）时间为：</w:t>
      </w:r>
    </w:p>
    <w:p>
      <w:pPr>
        <w:spacing w:line="400" w:lineRule="exact"/>
        <w:ind w:left="720" w:leftChars="343" w:firstLine="1222" w:firstLineChars="582"/>
        <w:rPr>
          <w:rFonts w:hint="eastAsia"/>
          <w:bCs/>
        </w:rPr>
      </w:pPr>
      <w:r>
        <w:rPr>
          <w:rFonts w:hint="eastAsia"/>
          <w:bCs/>
        </w:rPr>
        <w:t xml:space="preserve">  (1 - 10%)/10 + 10% = 0.19</w:t>
      </w:r>
    </w:p>
    <w:p>
      <w:pPr>
        <w:spacing w:line="400" w:lineRule="exact"/>
      </w:pPr>
      <w:r>
        <w:rPr>
          <w:rFonts w:hint="eastAsia"/>
          <w:bCs/>
        </w:rPr>
        <w:t>即整机性能只能提高约5倍，差不多有50％的CPU性能浪费在I/O上。</w:t>
      </w:r>
    </w:p>
    <w:p>
      <w:pPr>
        <w:spacing w:line="400" w:lineRule="exact"/>
      </w:pPr>
      <w:r>
        <w:rPr>
          <w:rFonts w:hint="eastAsia"/>
          <w:bCs/>
        </w:rPr>
        <w:t xml:space="preserve">    如果CPU性能提高100倍，程序的计算时间为：</w:t>
      </w:r>
    </w:p>
    <w:p>
      <w:pPr>
        <w:spacing w:line="400" w:lineRule="exact"/>
      </w:pPr>
      <w:r>
        <w:rPr>
          <w:rFonts w:hint="eastAsia"/>
          <w:bCs/>
        </w:rPr>
        <w:t xml:space="preserve">        (1 - 10%)/100 + 10% = 0.109</w:t>
      </w:r>
    </w:p>
    <w:p>
      <w:pPr>
        <w:spacing w:line="400" w:lineRule="exact"/>
      </w:pPr>
      <w:r>
        <w:rPr>
          <w:rFonts w:hint="eastAsia"/>
          <w:bCs/>
        </w:rPr>
        <w:t xml:space="preserve">而整机性能只能提高约10倍，表示有90％的性能浪费在没有改进的I/O上了。  </w:t>
      </w:r>
    </w:p>
    <w:p>
      <w:pPr>
        <w:spacing w:line="400" w:lineRule="exact"/>
      </w:pPr>
    </w:p>
    <w:p>
      <w:pPr>
        <w:tabs>
          <w:tab w:val="left" w:pos="360"/>
        </w:tabs>
        <w:spacing w:line="40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decimal"/>
      <w:lvlText w:val="（%1）"/>
      <w:lvlJc w:val="left"/>
      <w:pPr>
        <w:tabs>
          <w:tab w:val="left" w:pos="852"/>
        </w:tabs>
        <w:ind w:left="852" w:hanging="528"/>
      </w:pPr>
      <w:rPr>
        <w:rFonts w:hint="eastAsia"/>
      </w:rPr>
    </w:lvl>
  </w:abstractNum>
  <w:abstractNum w:abstractNumId="1">
    <w:nsid w:val="0000000C"/>
    <w:multiLevelType w:val="singleLevel"/>
    <w:tmpl w:val="0000000C"/>
    <w:lvl w:ilvl="0" w:tentative="0">
      <w:start w:val="1"/>
      <w:numFmt w:val="bullet"/>
      <w:lvlText w:val=""/>
      <w:lvlJc w:val="left"/>
      <w:pPr>
        <w:tabs>
          <w:tab w:val="left" w:pos="425"/>
        </w:tabs>
        <w:ind w:left="425" w:hanging="425"/>
      </w:pPr>
      <w:rPr>
        <w:rFonts w:hint="default" w:ascii="Wingdings" w:hAnsi="Wingdings"/>
      </w:rPr>
    </w:lvl>
  </w:abstractNum>
  <w:abstractNum w:abstractNumId="2">
    <w:nsid w:val="00000010"/>
    <w:multiLevelType w:val="singleLevel"/>
    <w:tmpl w:val="00000010"/>
    <w:lvl w:ilvl="0" w:tentative="0">
      <w:start w:val="1"/>
      <w:numFmt w:val="decimal"/>
      <w:lvlText w:val="（%1）"/>
      <w:lvlJc w:val="left"/>
      <w:pPr>
        <w:tabs>
          <w:tab w:val="left" w:pos="1044"/>
        </w:tabs>
        <w:ind w:left="1044" w:hanging="720"/>
      </w:pPr>
      <w:rPr>
        <w:rFonts w:hint="eastAsia"/>
      </w:rPr>
    </w:lvl>
  </w:abstractNum>
  <w:abstractNum w:abstractNumId="3">
    <w:nsid w:val="00000013"/>
    <w:multiLevelType w:val="singleLevel"/>
    <w:tmpl w:val="00000013"/>
    <w:lvl w:ilvl="0" w:tentative="0">
      <w:start w:val="1"/>
      <w:numFmt w:val="decimal"/>
      <w:lvlText w:val="（%1）"/>
      <w:lvlJc w:val="left"/>
      <w:pPr>
        <w:tabs>
          <w:tab w:val="left" w:pos="852"/>
        </w:tabs>
        <w:ind w:left="852" w:hanging="528"/>
      </w:pPr>
      <w:rPr>
        <w:rFonts w:hint="eastAsia"/>
      </w:rPr>
    </w:lvl>
  </w:abstractNum>
  <w:abstractNum w:abstractNumId="4">
    <w:nsid w:val="0000001B"/>
    <w:multiLevelType w:val="singleLevel"/>
    <w:tmpl w:val="0000001B"/>
    <w:lvl w:ilvl="0" w:tentative="0">
      <w:start w:val="1"/>
      <w:numFmt w:val="decimal"/>
      <w:lvlText w:val="（%1）"/>
      <w:lvlJc w:val="left"/>
      <w:pPr>
        <w:tabs>
          <w:tab w:val="left" w:pos="852"/>
        </w:tabs>
        <w:ind w:left="852" w:hanging="528"/>
      </w:pPr>
      <w:rPr>
        <w:rFonts w:hint="eastAsia"/>
      </w:rPr>
    </w:lvl>
  </w:abstractNum>
  <w:abstractNum w:abstractNumId="5">
    <w:nsid w:val="00000022"/>
    <w:multiLevelType w:val="singleLevel"/>
    <w:tmpl w:val="00000022"/>
    <w:lvl w:ilvl="0" w:tentative="0">
      <w:start w:val="1"/>
      <w:numFmt w:val="bullet"/>
      <w:lvlText w:val=""/>
      <w:lvlJc w:val="left"/>
      <w:pPr>
        <w:tabs>
          <w:tab w:val="left" w:pos="425"/>
        </w:tabs>
        <w:ind w:left="425" w:hanging="425"/>
      </w:pPr>
      <w:rPr>
        <w:rFonts w:hint="default" w:ascii="Wingdings" w:hAnsi="Wingdings"/>
      </w:rPr>
    </w:lvl>
  </w:abstractNum>
  <w:abstractNum w:abstractNumId="6">
    <w:nsid w:val="123E7DB7"/>
    <w:multiLevelType w:val="multilevel"/>
    <w:tmpl w:val="123E7DB7"/>
    <w:lvl w:ilvl="0" w:tentative="0">
      <w:start w:val="1"/>
      <w:numFmt w:val="decimalEnclosedCircle"/>
      <w:lvlText w:val="%1"/>
      <w:lvlJc w:val="left"/>
      <w:pPr>
        <w:ind w:left="960" w:hanging="360"/>
      </w:pPr>
      <w:rPr>
        <w:rFonts w:hint="default" w:ascii="楷体" w:hAnsi="楷体" w:eastAsia="楷体"/>
      </w:rPr>
    </w:lvl>
    <w:lvl w:ilvl="1" w:tentative="0">
      <w:start w:val="2"/>
      <w:numFmt w:val="decimalEnclosedCircle"/>
      <w:lvlText w:val="%2"/>
      <w:lvlJc w:val="left"/>
      <w:pPr>
        <w:ind w:left="1380" w:hanging="360"/>
      </w:pPr>
      <w:rPr>
        <w:rFonts w:hint="default" w:ascii="楷体" w:hAnsi="楷体" w:eastAsia="楷体"/>
      </w:r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7">
    <w:nsid w:val="31DC1134"/>
    <w:multiLevelType w:val="multilevel"/>
    <w:tmpl w:val="31DC1134"/>
    <w:lvl w:ilvl="0" w:tentative="0">
      <w:start w:val="1"/>
      <w:numFmt w:val="decimalEnclosedCircle"/>
      <w:lvlText w:val="%1"/>
      <w:lvlJc w:val="left"/>
      <w:pPr>
        <w:ind w:left="640" w:hanging="360"/>
      </w:pPr>
      <w:rPr>
        <w:rFonts w:hint="default" w:ascii="楷体" w:hAnsi="楷体" w:eastAsia="楷体"/>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8">
    <w:nsid w:val="52762F21"/>
    <w:multiLevelType w:val="multilevel"/>
    <w:tmpl w:val="52762F2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CA40F60"/>
    <w:multiLevelType w:val="multilevel"/>
    <w:tmpl w:val="6CA40F60"/>
    <w:lvl w:ilvl="0" w:tentative="0">
      <w:start w:val="1"/>
      <w:numFmt w:val="decimalEnclosedCircle"/>
      <w:lvlText w:val="%1"/>
      <w:lvlJc w:val="left"/>
      <w:pPr>
        <w:ind w:left="660" w:hanging="360"/>
      </w:pPr>
      <w:rPr>
        <w:rFonts w:hint="default" w:ascii="楷体" w:hAnsi="楷体" w:eastAsia="楷体"/>
      </w:r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num w:numId="1">
    <w:abstractNumId w:val="9"/>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true"/>
  <w:bordersDoNotSurroundFooter w:val="true"/>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84"/>
    <w:rsid w:val="000219F3"/>
    <w:rsid w:val="00051D28"/>
    <w:rsid w:val="001679DE"/>
    <w:rsid w:val="001A3CF0"/>
    <w:rsid w:val="001B419F"/>
    <w:rsid w:val="002B2754"/>
    <w:rsid w:val="002E7484"/>
    <w:rsid w:val="00303DBF"/>
    <w:rsid w:val="003079BB"/>
    <w:rsid w:val="00335AAD"/>
    <w:rsid w:val="003638CA"/>
    <w:rsid w:val="00370BCF"/>
    <w:rsid w:val="00445D82"/>
    <w:rsid w:val="00504CF8"/>
    <w:rsid w:val="005E096B"/>
    <w:rsid w:val="00643291"/>
    <w:rsid w:val="006760BB"/>
    <w:rsid w:val="00696EF0"/>
    <w:rsid w:val="006B0CA2"/>
    <w:rsid w:val="006D4DF0"/>
    <w:rsid w:val="00767977"/>
    <w:rsid w:val="0078171C"/>
    <w:rsid w:val="00795983"/>
    <w:rsid w:val="00922AA6"/>
    <w:rsid w:val="00955F89"/>
    <w:rsid w:val="00A440CA"/>
    <w:rsid w:val="00AA1204"/>
    <w:rsid w:val="00B04EAB"/>
    <w:rsid w:val="00B17F15"/>
    <w:rsid w:val="00B200B2"/>
    <w:rsid w:val="00B30047"/>
    <w:rsid w:val="00BE2895"/>
    <w:rsid w:val="00C970AF"/>
    <w:rsid w:val="00CA7484"/>
    <w:rsid w:val="00D1100B"/>
    <w:rsid w:val="00D71830"/>
    <w:rsid w:val="00D728A3"/>
    <w:rsid w:val="00D77E6B"/>
    <w:rsid w:val="00DB6D39"/>
    <w:rsid w:val="00E5576B"/>
    <w:rsid w:val="00F032D4"/>
    <w:rsid w:val="00F179B7"/>
    <w:rsid w:val="00F61165"/>
    <w:rsid w:val="00F9047D"/>
    <w:rsid w:val="00F94152"/>
    <w:rsid w:val="00FB6423"/>
    <w:rsid w:val="2DEF96C3"/>
    <w:rsid w:val="5FFD5200"/>
    <w:rsid w:val="E7F528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12" w:lineRule="exact"/>
      <w:ind w:firstLine="420" w:firstLineChars="200"/>
    </w:pPr>
  </w:style>
  <w:style w:type="paragraph" w:styleId="3">
    <w:name w:val="Balloon Text"/>
    <w:basedOn w:val="1"/>
    <w:link w:val="9"/>
    <w:semiHidden/>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批注框文本 Char"/>
    <w:basedOn w:val="8"/>
    <w:link w:val="3"/>
    <w:semiHidden/>
    <w:qFormat/>
    <w:locked/>
    <w:uiPriority w:val="99"/>
    <w:rPr>
      <w:rFonts w:ascii="Times New Roman" w:hAnsi="Times New Roman" w:eastAsia="宋体" w:cs="Times New Roman"/>
      <w:sz w:val="18"/>
      <w:szCs w:val="18"/>
    </w:rPr>
  </w:style>
  <w:style w:type="paragraph" w:styleId="10">
    <w:name w:val="List Paragraph"/>
    <w:basedOn w:val="1"/>
    <w:qFormat/>
    <w:uiPriority w:val="99"/>
    <w:pPr>
      <w:ind w:firstLine="420" w:firstLineChars="200"/>
    </w:pPr>
  </w:style>
  <w:style w:type="character" w:customStyle="1" w:styleId="11">
    <w:name w:val="正文文本缩进 Char"/>
    <w:basedOn w:val="8"/>
    <w:link w:val="2"/>
    <w:qFormat/>
    <w:locked/>
    <w:uiPriority w:val="99"/>
    <w:rPr>
      <w:rFonts w:ascii="Times New Roman" w:hAnsi="Times New Roman" w:eastAsia="宋体" w:cs="Times New Roman"/>
      <w:sz w:val="24"/>
      <w:szCs w:val="24"/>
    </w:rPr>
  </w:style>
  <w:style w:type="character" w:customStyle="1" w:styleId="12">
    <w:name w:val="页眉 Char"/>
    <w:basedOn w:val="8"/>
    <w:link w:val="5"/>
    <w:qFormat/>
    <w:locked/>
    <w:uiPriority w:val="99"/>
    <w:rPr>
      <w:rFonts w:ascii="Times New Roman" w:hAnsi="Times New Roman" w:eastAsia="宋体" w:cs="Times New Roman"/>
      <w:sz w:val="18"/>
      <w:szCs w:val="18"/>
    </w:rPr>
  </w:style>
  <w:style w:type="character" w:customStyle="1" w:styleId="13">
    <w:name w:val="页脚 Char"/>
    <w:basedOn w:val="8"/>
    <w:link w:val="4"/>
    <w:qFormat/>
    <w:locked/>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2.bin"/><Relationship Id="rId59" Type="http://schemas.openxmlformats.org/officeDocument/2006/relationships/customXml" Target="../customXml/item1.xml"/><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emf"/><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59"/>
    <customShpInfo spid="_x0000_s1060"/>
    <customShpInfo spid="_x0000_s1061"/>
    <customShpInfo spid="_x0000_s10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1216</Words>
  <Characters>6936</Characters>
  <Lines>57</Lines>
  <Paragraphs>16</Paragraphs>
  <TotalTime>135</TotalTime>
  <ScaleCrop>false</ScaleCrop>
  <LinksUpToDate>false</LinksUpToDate>
  <CharactersWithSpaces>8136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2014-12-01T15:28:00Z</dcterms:created>
  <dc:creator>Sky123.Org</dc:creator>
  <cp:lastModifiedBy>scrutiny</cp:lastModifiedBy>
  <dcterms:modified xsi:type="dcterms:W3CDTF">2021-01-25T20:40:48Z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